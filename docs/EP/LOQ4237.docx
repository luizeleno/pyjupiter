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LOQ4237 -  Projeto Integrado de Engenharia de Produção II</w:t>
      </w:r>
    </w:p>
    <w:p>
      <w:pPr>
        <w:pStyle w:val="Heading3"/>
      </w:pPr>
      <w:r>
        <w:t>Industrial Engineering Project II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Semestre ideal: 4</w:t>
        <w:br/>
      </w:r>
      <w:r>
        <w:t>Ativação: 01/01/2015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 xml:space="preserve">Desenvolver um projeto sobre tema de Engenharia de Produção, similar a situações que os alunos irão encontrar na vida real no efetivo exercício de sua profissão, </w:t>
        <w:br/>
        <w:t>Aplicar e integrar conhecimentos adquiridos em demais disciplinas de seu curso</w:t>
        <w:br/>
        <w:t>Desenvolver competências técnicas, as relacionadas ao projeto em si, bem como competências transversais (habilidades e atitudes), num ambiente de aprendizagem baseado em PBL (Project-Baed Learning).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Tópicos que abordem o tema do projeto de seu planejamento a execução.</w:t>
      </w:r>
    </w:p>
    <w:p>
      <w:pPr>
        <w:pStyle w:val="Heading2"/>
      </w:pPr>
      <w:r>
        <w:t>Programa</w:t>
      </w:r>
    </w:p>
    <w:p>
      <w:r>
        <w:t>Noções de Gestão de Projetos</w:t>
        <w:br/>
        <w:t>Organização do tempo: dimensão pessoal;</w:t>
        <w:br/>
        <w:t>Técnicas para a realização de apresentações;</w:t>
        <w:br/>
        <w:t>Noções de Aprendizagem Baseada em Projetos</w:t>
        <w:br/>
        <w:t xml:space="preserve">Trabalho em Grupo, Equipes e times. </w:t>
        <w:br/>
        <w:t>Postura e Ética Profissional</w:t>
        <w:br/>
        <w:t>Técnicas para redação de relatório técnico;</w:t>
        <w:br/>
        <w:t>Tutoria de projetos.</w:t>
        <w:br/>
        <w:t>Assuntos Técnicos específicos relacionados com o tema do projeto.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outras.</w:t>
        <w:br/>
        <w:br/>
        <w:t xml:space="preserve">Os alunos serão divididos em grupos que desenvolverão um projeto durante o semestre relacionado a um tema de Engenharia de Produção, similar ao que eles irão encontrar na vida real no efetivo exercício de sua profissão. </w:t>
        <w:br/>
        <w:t>Cada grupo deverá buscar o conhecimento prático necessário para ser aplicado no desenvolvimento do projeto.</w:t>
        <w:br/>
        <w:t>As aulas ocorrerão: 1) através de uma reunião da equipe de trabalho para tratar do projeto, e  2) palestras e dinâmicas relativas ao tema do projeto, conduzidas por professores  ou profissionais de empresas.</w:t>
        <w:br/>
      </w:r>
      <w:r>
        <w:rPr>
          <w:b/>
        </w:rPr>
        <w:t xml:space="preserve">Critério: </w:t>
      </w:r>
      <w:r>
        <w:t>A nota será individual e será a média ponderada de componentes do projeto, tais como: Projeto Preliminar, Projeto Final, envolvimento do aluno com o projeto, Avaliação dos Pares, Apresentação de Trabalhos, dentre outros.</w:t>
        <w:br/>
        <w:t>O detalhamento dos pesos para ponderação da média da disciplina será definido por uma equipe de professores que atuarão na coordenação da disciplina.</w:t>
        <w:br/>
      </w:r>
      <w:r>
        <w:rPr>
          <w:b/>
        </w:rPr>
        <w:t xml:space="preserve">Norma de recuperação: </w:t>
      </w:r>
      <w:r>
        <w:t>Não há recuperação</w:t>
      </w:r>
    </w:p>
    <w:p>
      <w:pPr>
        <w:pStyle w:val="Heading2"/>
      </w:pPr>
      <w:r>
        <w:t>Bibliografia</w:t>
      </w:r>
    </w:p>
    <w:p>
      <w:r>
        <w:t>Artigos sobre metodologias ativas de aprendizagem e  Project Based Learning.</w:t>
        <w:br/>
        <w:t>Livros e Artigos científicos relacionados com o tema do projeto.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LOQ4236 -  Projeto Integrado de Engenharia de Produção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