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LOQ4215 -  Planejamento e Controle da Produção</w:t>
      </w:r>
    </w:p>
    <w:p>
      <w:pPr>
        <w:pStyle w:val="Heading3"/>
      </w:pPr>
      <w:r>
        <w:t>Planning and Production Control</w:t>
      </w:r>
    </w:p>
    <w:p/>
    <w:p>
      <w:pPr>
        <w:pStyle w:val="ListNumber"/>
      </w:pPr>
      <w:r>
        <w:t>Créditos-aula: 4</w:t>
        <w:br/>
      </w:r>
      <w:r>
        <w:t>Créditos-trabalho: 0</w:t>
        <w:br/>
      </w:r>
      <w:r>
        <w:t>Carga horária: 60 h</w:t>
        <w:br/>
      </w:r>
      <w:r>
        <w:t>Semestre ideal: 10</w:t>
        <w:br/>
      </w:r>
      <w:r>
        <w:t>Ativação: 01/01/2018</w:t>
        <w:br/>
      </w:r>
      <w:r>
        <w:t>Departamento: Engenharia Química</w:t>
      </w:r>
    </w:p>
    <w:p>
      <w:pPr>
        <w:pStyle w:val="Heading2"/>
      </w:pPr>
      <w:r>
        <w:t>Objetivos</w:t>
      </w:r>
    </w:p>
    <w:p>
      <w:r>
        <w:t>Apresentar um quadro conceitual de análise para auxiliar na formulação, avaliação e desenvolvimento de modelos para Planejamento, Programação e Controle da Produção nos diferentes ambientes de produção.</w:t>
      </w:r>
    </w:p>
    <w:p>
      <w:r>
        <w:rPr>
          <w:i/>
        </w:rPr>
        <w:t>To present a conceptual framework of analysis to assist in the formulation, evaluation and development of models for Planning, Programming and Production Control in different production environments.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5840917 - Fabrício Maciel Gomes</w:t>
      </w:r>
    </w:p>
    <w:p>
      <w:pPr>
        <w:pStyle w:val="Heading2"/>
      </w:pPr>
      <w:r>
        <w:t>Programa resumido</w:t>
      </w:r>
    </w:p>
    <w:p>
      <w:r>
        <w:t>O Sistema de Planejamento e Controle da Produção, Administração de Materiais, Planejamento da Produção, Programação e Liberação da Produção, Controles de Produção, Sistemas Informatizados de PCP.</w:t>
      </w:r>
    </w:p>
    <w:p>
      <w:r>
        <w:rPr>
          <w:i/>
        </w:rPr>
        <w:t>The Production Planning and Control System, Materials Management, Production Planning, Production Programming and Release, Production Controls, PCP Computer Systems.</w:t>
      </w:r>
    </w:p>
    <w:p>
      <w:pPr>
        <w:pStyle w:val="Heading2"/>
      </w:pPr>
      <w:r>
        <w:t>Programa</w:t>
      </w:r>
    </w:p>
    <w:p>
      <w:r>
        <w:t>1. O Sistema de Planejamento e Controle da Produção1.1. O Processo de Decisão no Planejamento da Produção;1.2. O Sistema de Planejamento e Controle da Produção;1.3. Os Tipos de Sistemas Produtivos e o PCP;1.4. O Papel Estratégico do PCP2. Administração de Materiais.2.1. Sistemas de Controle de Estoque;2.2. Classificação dos Custos com Estoque;2.3. Lote Econômico de Produção;2.4. Determinação do Estoque de Segurança;2.5. Programação MRP;2.6. Dimensionamento de Lotes do MRP;3. Planejamento da Produção3.1. Objetivos do Planejamento da Produção;3.2. Planejamento Hierárquico da Produção;4. Programação e Liberação da Produção4.1. Objetivos da Programação e Liberação da Produção;4.2. Técnicas de Programação;4.3. Sistemas Tradicionais de Programação;4.4. Programação OPT;4.5. Programação Just in Time;4.6. Emissão de Ordens e Liberação da Produção;5. Controles de Produção.5.1. Objetivos do Controle;5.2. Sistemas de Relatórios Hierarquizados;6. Sistemas Informatizados de PCP.6.1. Do Sistema MRP ao ERP;6.2. O Sistema MRP II;6.3. Sistema Híbrido MRP/JIT;6.4. Sistema ERP;</w:t>
      </w:r>
    </w:p>
    <w:p>
      <w:r>
        <w:rPr>
          <w:i/>
        </w:rPr>
        <w:t>The Production Planning and Control System, Materials Management, Production Planning, Production Programming and Release, Production Controls, PCP Computer Systems.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Aulas expositivas teóricas, aulas práticas, aulas de exercícios.</w:t>
        <w:br/>
      </w:r>
      <w:r>
        <w:rPr>
          <w:b/>
        </w:rPr>
        <w:t xml:space="preserve">Critério: </w:t>
      </w:r>
      <w:r>
        <w:t>MF = (0,45*P1 + 0,45*P2+0.10*T), onde P1 e P2 são provas e T é um trabalho.</w:t>
        <w:br/>
      </w:r>
      <w:r>
        <w:rPr>
          <w:b/>
        </w:rPr>
        <w:t xml:space="preserve">Norma de recuperação: </w:t>
      </w:r>
      <w:r>
        <w:t>Média aritmética da nota final obtida pelo aluno durante o semestre e da nota obtida na Prova de Recuperação.</w:t>
      </w:r>
    </w:p>
    <w:p>
      <w:pPr>
        <w:pStyle w:val="Heading2"/>
      </w:pPr>
      <w:r>
        <w:t>Bibliografia</w:t>
      </w:r>
    </w:p>
    <w:p>
      <w:r>
        <w:t>1. CORRÊA, H. L.; CORRÊA, C. A., Administração de Produção e Operações - Manufatura e Serviços: Uma Abordagem Estratégica., Editora Atlas, 2005.</w:t>
        <w:br/>
        <w:t>2. CONTADOR, J. C., Gestão de Operações.,  2ª ed., Ed. Edgard Blücher, 2001.</w:t>
        <w:br/>
        <w:t>3. SLACK, N.; CHAMBERS, S.; JOHNSTON, R., Administração da Produção., 3ª ed. Editora Atlas, 2009.</w:t>
        <w:br/>
        <w:t>4. VOLLMANN, T. E.; BERRY, W. L.; WHYBARK, D. C., Manufacturing Planning and Control Systems., 4ª ed., McGraw-Hill, 1997.</w:t>
      </w:r>
    </w:p>
    <w:p>
      <w:pPr>
        <w:pStyle w:val="Heading2"/>
      </w:pPr>
      <w:r>
        <w:t>Requisitos</w:t>
      </w:r>
    </w:p>
    <w:p>
      <w:pPr>
        <w:pStyle w:val="ListBullet"/>
      </w:pPr>
      <w:r>
        <w:t>LOQ4205 -  Sistemas Produtivos II  (Requisito fraco)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