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os conceitos básicos da Logística Empresarial e da Gestão da Cadeia de Suprimentos. Capacitar o aluno para aplicação de técnicas e métodos quantitativos para otimização dos problemas em Logística e Cadeias de Suprimentos.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Logística Integrada, Serviço ao Cliente, Administração do Transporte, Custos Logísticos, Armazenagem e Localização das Instalações, Tecnologia de Informação Aplicada à Logística, Canais de Distribuição e Distribuição Física, Roterização de Veículos e Operadores Logísticos, Organização e Controle de Estoques.</w:t>
      </w:r>
    </w:p>
    <w:p>
      <w:pPr>
        <w:pStyle w:val="Heading2"/>
      </w:pPr>
      <w:r>
        <w:t>Programa</w:t>
      </w:r>
    </w:p>
    <w:p>
      <w:r>
        <w:t xml:space="preserve">1. Logística Integrada </w:t>
        <w:br/>
        <w:t xml:space="preserve">1.1. O trabalho da logística; </w:t>
        <w:br/>
        <w:t xml:space="preserve">1.2. Logística integrada; </w:t>
        <w:br/>
        <w:t xml:space="preserve">1.3. Objetivos operacionais; </w:t>
        <w:br/>
        <w:t xml:space="preserve">1.4. Barreiras à integração interna; </w:t>
        <w:br/>
        <w:t xml:space="preserve">1.5. Ciclos de atividades da logística; </w:t>
        <w:br/>
        <w:t>1.6. Gerenciamento da incerteza operacional;</w:t>
        <w:br/>
        <w:br/>
        <w:t>2. Serviço ao Cliente</w:t>
        <w:br/>
        <w:t xml:space="preserve">2.1. Marketing focado no cliente; </w:t>
        <w:br/>
        <w:t xml:space="preserve">2.2. Definição de serviço ao cliente; </w:t>
        <w:br/>
        <w:t>2.3. Capacidade de prestação de serviço básico;</w:t>
        <w:br/>
        <w:t xml:space="preserve">2.4. Crescentes expectativas dos clientes; </w:t>
        <w:br/>
        <w:t xml:space="preserve">2.5. Atendimento de pedido perfeito; </w:t>
        <w:br/>
        <w:t>2.6. Serviços com valor agregado;</w:t>
        <w:br/>
        <w:br/>
        <w:t>3. Administração do Transporte</w:t>
        <w:br/>
        <w:t>3.1. Funcionalidade e princípios do transporte;</w:t>
        <w:br/>
        <w:t>3.2. Infra-estrutura de transporte;</w:t>
        <w:br/>
        <w:t>3.3. Prestadores de serviços de transporte;</w:t>
        <w:br/>
        <w:t>3.4. Aspectos básicos da economia e da formação de preço de transporte;</w:t>
        <w:br/>
        <w:t>3.5. Tomadas de decisão em transporte;</w:t>
        <w:br/>
        <w:br/>
        <w:t>4. Custos Logísticos.</w:t>
        <w:br/>
        <w:t>4.1. Planejamento das operações;</w:t>
        <w:br/>
        <w:t>4.2. Métricas do projeto logístico;</w:t>
        <w:br/>
        <w:t>4.3. Formação de preços;</w:t>
        <w:br/>
        <w:br/>
        <w:t>5. Armazenagem e Localização das Instalações.</w:t>
        <w:br/>
        <w:t>5.1. Funcionalidade e princípios da estocagem;</w:t>
        <w:br/>
        <w:t>5.2. Recursos de armazenagem;</w:t>
        <w:br/>
        <w:t>5.3. Reengenharia logística;</w:t>
        <w:br/>
        <w:t>5.4. Logística baseada no tempo;</w:t>
        <w:br/>
        <w:t>5.5. Estratégias logísticas alternativas;</w:t>
        <w:br/>
        <w:t>5.6. Integração estratégica;</w:t>
        <w:br/>
        <w:t>5.7. Técnicas de controle da logística baseada no tempo;</w:t>
        <w:br/>
        <w:br/>
        <w:t>6. Tecnologia de Informação Aplicada à Logística.</w:t>
        <w:br/>
        <w:t>6.1. Funcionalidade e princípio da informação;</w:t>
        <w:br/>
        <w:t>6.2. Arquitetura da informação;</w:t>
        <w:br/>
        <w:t>6.3. Aplicações de novas tecnologias de informação;</w:t>
        <w:br/>
        <w:t>6.4. Padrões de intercâmbio eletrônico de dados;</w:t>
        <w:br/>
        <w:br/>
        <w:t>7. Canais de Distribuição e Distribuição Física</w:t>
        <w:br/>
        <w:t>7.1. Estrutura dos canais;</w:t>
        <w:br/>
        <w:t>7.2. Aspectos econômicos da distribuição;</w:t>
        <w:br/>
        <w:t>7.3. Relacionamentos no canal;</w:t>
        <w:br/>
        <w:t>7.4. Alianças de serviços logísticos;</w:t>
        <w:br/>
        <w:br/>
        <w:t>8. Roterização de Veículos e Operadores Logísticos</w:t>
        <w:br/>
        <w:br/>
        <w:t>9. Organização e Controle de Estoques</w:t>
        <w:br/>
        <w:br/>
        <w:t>9.1. Processo de elaboração de previsões;</w:t>
        <w:br/>
        <w:t>9.2. Técnicas de previsão;</w:t>
        <w:br/>
        <w:t>9.3. Planejamento do estoque;</w:t>
        <w:br/>
        <w:t>9.4. Políticas de gerenciamento de estoques;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de exercícios.</w:t>
        <w:br/>
      </w:r>
      <w:r>
        <w:rPr>
          <w:b/>
        </w:rPr>
        <w:t xml:space="preserve">Critério: </w:t>
      </w:r>
      <w:r>
        <w:t>Média aritmética de duas provas teóricas.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CORRÊA, H. L.; CORRÊA, C. A., Administração de Produção e Operações - Manufatura e Serviços: Uma Abordagem Estratégica., Editora Atlas, 2005.</w:t>
        <w:br/>
        <w:br/>
        <w:t>CONTADOR, J. C., Gestão de Operações.,  2ª ed., Ed. Edgard Blücher, 2001.</w:t>
        <w:br/>
        <w:br/>
        <w:t>SLACK, N.; CHAMBERS, S.; JOHNSTON, R., Administração da Produção., 3ª ed. Editora Atlas, 2009.</w:t>
        <w:br/>
        <w:br/>
        <w:t>VOLLMANN, T. E.; BERRY, W. L.; WHYBARK, D. C., Manufacturing Planning and Control Systems., 4ª ed., McGraw-Hill, 1997.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