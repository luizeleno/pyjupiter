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LOM3104 -  Projeto Integrado em Engenharia de Materiais I</w:t>
      </w:r>
    </w:p>
    <w:p>
      <w:pPr>
        <w:pStyle w:val="Heading3"/>
      </w:pPr>
      <w:r>
        <w:t>Materials Engineering Project I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Conceitos básicos em Engenharia. Introdução a métodos de projeto.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>Programa</w:t>
      </w:r>
    </w:p>
    <w:p>
      <w:r>
        <w:t>1. Introdução ao projeto em Engenharia: o que é projeto em engenharia e por que projetar? Metodologias de projeto; etapas de elaboração de projeto.2. Desenvolvimento de um projeto temático, compreendendo: definição do problema e formação de alternativas de solução; estabelecimento de critérios; escolha e avaliação de soluções; especificação da solução3. Noções de planejamento e gestão de projetos; organização do tempo; técnicas para a realização de apresentações; noções de aprendizagem baseada em projetos; trabalho em grupo, equipes e times4. Desenvolvimento de competências técnicas, transversais e socioemocionais: integração de conhecimentos, habilidades e atitudes. Postura e ética profissional5. Métodos e normas para redação de relatório técnico6. Tutoria de projetos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tem norma de recuperação</w:t>
      </w:r>
    </w:p>
    <w:p>
      <w:pPr>
        <w:pStyle w:val="Heading2"/>
      </w:pPr>
      <w:r>
        <w:t>Bibliografia</w:t>
      </w:r>
    </w:p>
    <w:p>
      <w:r>
        <w:t>- BAZZO, Walter; PEREIRA, Luiz T.V. Introdução à Engenharia, 3a. edição. Florianópolis: Editora da UFSC, 2013.- COCIAN, Luis Fernando Espinosa. Introdução à Engenharia. Porto Alegre: Bookman, 2017.- BENNETT, Ronald; MILLAM, Elaine. Liderança para engenheiros. Porto Alegre: AMGH, 2014.- ALEXANDER, C. K.; WATSON, J. A. Habilidades para uma carreira de sucesso na engenharia, Porto Alegre: AMGH Editora, 2015.- MCCAHAN, S.; ANDERSON, P.; KORTSCHOT, M.; WEISS, P.; WOODHOUSE, K. Projetos de Engenharia: uma introdução. 1ª edição. -Rio de Janeiro: LTC,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