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LOM3244 -  Sensores e Transdutores</w:t>
      </w:r>
    </w:p>
    <w:p>
      <w:pPr>
        <w:pStyle w:val="Heading3"/>
      </w:pPr>
      <w:r>
        <w:t>Sensors and Transducers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Estudar os princípios e aplicações de sensores e transdutores de vários tipos de grandezas físicas: mecânicas, térmicas, luminosas, acústicas, elétricas e ambientais, para aplicações científicas, industriais e cotidianas.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5840726 - Cristina Bormio Nunes</w:t>
      </w:r>
    </w:p>
    <w:p>
      <w:pPr>
        <w:pStyle w:val="Heading2"/>
      </w:pPr>
      <w:r>
        <w:t>Programa resumido</w:t>
      </w:r>
    </w:p>
    <w:p>
      <w:r>
        <w:t>Sensores, transdutores e circuitos eletrônicos para medição de vários tipos de grandezas físicas.</w:t>
      </w:r>
    </w:p>
    <w:p>
      <w:pPr>
        <w:pStyle w:val="Heading2"/>
      </w:pPr>
      <w:r>
        <w:t>Programa</w:t>
      </w:r>
    </w:p>
    <w:p>
      <w:r>
        <w:t>Introdução à análise dos sistemas lineares. Conceitos e características fundamentais dos sensores e transdutores aplicados à instrumentação. Sensores resistivos. Sensores de temperatura. Circuitos em ponte de Wheatstone. Sensores capacitivos e indutivos. Sensores de proximidade. Circuitos em ponte c.a. Transdutores piezelétricos, magnéticos e eletrodinâmicos. Transdutores de vazão. Transdutores do tipo força-balanço. Transdutores para temperatura e radiação. Sensores para instrumentação analítica: condutividade elétrica, atividade iônica, pH e potencial. Sistemas de condicionamento de sinais para transdutores.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 ministradas em laboratório.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FRADEN, J., Handbook of Modern Sensors - Physics, Designs, and Applications, Springer-Verlag, 1996.</w:t>
        <w:br/>
        <w:t>WEBSTER, J. G. The Measurement Instrumentation and Sensors Handbook, CRC Press, 1999.</w:t>
        <w:br/>
        <w:t>LIPTAK, B. G. Instrument Engineers Handbook, CRC Press, 2003.</w:t>
        <w:br/>
        <w:t>SINCLAIR, I. Sensors and Transducers, Newnes, 2007.</w:t>
        <w:br/>
        <w:t>ANDERSON, N. A. Instrumentation for Process Measurement and Control, CRC Press, 1997.</w:t>
        <w:br/>
        <w:t>WEBSTER, J. G. Medical Instrumentation Application and Design, Wiley, 2009.</w:t>
        <w:br/>
        <w:t>RIEKE, G. H. Detection of Light: From the Ultraviolet to the Submillimeter, Cambridge University Press,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