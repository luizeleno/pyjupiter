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LOT2006 -  Bioquímica Experimental II</w:t>
      </w:r>
    </w:p>
    <w:p>
      <w:pPr>
        <w:pStyle w:val="Heading3"/>
      </w:pPr>
      <w:r>
        <w:t>Experimental Biochemistry II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01/01/2018</w:t>
        <w:br/>
      </w:r>
      <w:r>
        <w:t>Departamento: Biotecnologia</w:t>
        <w:br/>
      </w:r>
      <w:r>
        <w:t>Curso (semestre ideal): EB (5)</w:t>
      </w:r>
    </w:p>
    <w:p>
      <w:pPr>
        <w:pStyle w:val="Heading2"/>
      </w:pPr>
      <w:r>
        <w:t>Objetivos</w:t>
      </w:r>
    </w:p>
    <w:p>
      <w:r>
        <w:t>Desenvolver o aprendizado teórico e prático da Bioquímica através da execução de práticas de laboratório baseadas na evolução do conteúdo teórico ministrado na disciplina Bioquímica II.</w:t>
      </w:r>
    </w:p>
    <w:p>
      <w:r>
        <w:rPr>
          <w:i/>
        </w:rPr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5082401 - André Moreni Lopes</w:t>
        <w:br/>
      </w:r>
      <w:r>
        <w:t>6007846 - Júlio César dos Santos</w:t>
      </w:r>
    </w:p>
    <w:p>
      <w:pPr>
        <w:pStyle w:val="Heading2"/>
      </w:pPr>
      <w:r>
        <w:t>Programa resumido</w:t>
      </w:r>
    </w:p>
    <w:p>
      <w:r>
        <w:t>Propriedades gerais de glicídios; Fermentação anaeróbia; Extração deClorofila e Reação de Hill; Transporte de glicídios e indução de enzimas.</w:t>
      </w:r>
    </w:p>
    <w:p>
      <w:r>
        <w:rPr>
          <w:i/>
        </w:rPr>
        <w:t>.General properties of glycides; anaerobic fermentation; chlorophyll extraction and Hill reaction; biological oxidation;  glycides transportation and enzyme induction.</w:t>
      </w:r>
    </w:p>
    <w:p>
      <w:pPr>
        <w:pStyle w:val="Heading2"/>
      </w:pPr>
      <w:r>
        <w:t>Programa</w:t>
      </w:r>
    </w:p>
    <w:p>
      <w:r>
        <w:t>Propriedades gerais de glicídios:principais testes qualitativos para identificação e diferenciação de glicídios; aplicação de certas reações coloridas e dosagem espectrofotométrica de monossacarídeos redutores.Fermentação anaeróbia: Conceitos gerais e fermentação de glicose; produção de etanol e CO2; consumo da fonte de carbono;cálculo da eficiência do processo; ação de um inibidor da glicólise. Extração de clorofila e reação deHill: estrutura de cloroplastos; papel da clorofila nos sistemas fotossintéticos I e II; fase escura e fase luminosa; produção de NADP; produção de ATP; papel do corante como aceptor de prótons e elétrons. Transporte de glicídios e indução de enzimas: conceitos gerais; enzimas do catabolismo da galactose; repressão, inativação emodificação catabólicas; sistemas enzimáticos constitutivos e induzidos em células de levedura</w:t>
      </w:r>
    </w:p>
    <w:p>
      <w:r>
        <w:rPr>
          <w:i/>
        </w:rPr>
        <w:t>General proprieties of glycides: main qualitative tests for identification and differentiation of glycides; important reactions and spectrophotometric dosage of reducing monosaccharides.Anaerobic fermentation: general concepts and glucoseFermentation; ethanol and CO2 production; consumption of carbon source; calculation of the process efficiency; action of inhibitor of glycolysis.Chlorophyll extraction andHill reaction: structure of chloroplasts, chlorophyll role in the photosystems I and II; dark phase and light phase; NADP production; dye role as an acceptor ofprotons and electrons. Glycides transportation and enzyme induction: general concepts; enzymes of galactose catabolism; catabolic repression, inactivation and modification; constitutive and induced enzymatic systems in yeast cells.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feita por meio de uma prova escrita e notas de relatórios (R).</w:t>
        <w:br/>
      </w:r>
      <w:r>
        <w:rPr>
          <w:b/>
        </w:rPr>
        <w:t xml:space="preserve">Critério: </w:t>
      </w:r>
      <w:r>
        <w:t>A Nota final (NF) será calculada da seguinte maneira: NF = (P1*2 + R)/3.</w:t>
        <w:br/>
      </w:r>
      <w:r>
        <w:rPr>
          <w:b/>
        </w:rPr>
        <w:t xml:space="preserve">Norma de recuperação: </w:t>
      </w:r>
      <w:r>
        <w:t>A recuperação será feita por meio de uma prova escrita (PR) e a média de recuperação (MR) será calculada pela fórmula: MR = (NF + PR)/2</w:t>
      </w:r>
    </w:p>
    <w:p>
      <w:pPr>
        <w:pStyle w:val="Heading2"/>
      </w:pPr>
      <w:r>
        <w:t>Bibliografia</w:t>
      </w:r>
    </w:p>
    <w:p>
      <w:r>
        <w:t>CISTERNAS, J. R. Fundamentos de bioquímica experimental. São Paulo : Atheneu, 2005. ISBN: 9788573791075.NELSON, D. L., COX. M. M. Princípios de bioquímica de Lehninger. Porto Alegre : Artmed, 2011. ISBN: 9788536324180.VOET, D., VOET, J. G. Bioquímica. Porto Alegre : Artmed, 2013. ISBN: 9788582710043.</w:t>
      </w:r>
    </w:p>
    <w:p>
      <w:pPr>
        <w:pStyle w:val="Heading2"/>
      </w:pPr>
      <w:r>
        <w:t>Requisitos</w:t>
      </w:r>
    </w:p>
    <w:p>
      <w:pPr>
        <w:pStyle w:val="ListBullet"/>
      </w:pPr>
      <w:r>
        <w:t>LOT2008 -  Bioquímica II  (Indicação de Conjunto)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