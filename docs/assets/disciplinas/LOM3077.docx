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LOM3077 -  Usinagem de Materiais</w:t>
      </w:r>
    </w:p>
    <w:p>
      <w:pPr>
        <w:pStyle w:val="Heading3"/>
      </w:pPr>
      <w:r>
        <w:t>Machining of Materials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01/01/2011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Desenvolver a capacidade de elaborar, interpretar e executar processos de usinagem. Apresentar e discutir conceitos sobre os processos de usinagem e sobre as interações devido ao contato ferramenta-peça durante as operações de corte. Apresentar os mecanismos de desgaste e avaria além da correlação com a vida da ferramenta. Propor abordagens com enfoque nos aspectos econômicos da usinagem dos materiais. Discutir sobre as novas tendências da tecnologia da usinagem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471420 - Carlos Antonio Reis Pereira Baptista</w:t>
      </w:r>
    </w:p>
    <w:p>
      <w:pPr>
        <w:pStyle w:val="Heading2"/>
      </w:pPr>
      <w:r>
        <w:t>Programa resumido</w:t>
      </w:r>
    </w:p>
    <w:p>
      <w:r>
        <w:t>Usinagem: tipos, propriedades, processamento e aplicações. Tendências da tecnologia da usinagem.</w:t>
      </w:r>
    </w:p>
    <w:p>
      <w:pPr>
        <w:pStyle w:val="Heading2"/>
      </w:pPr>
      <w:r>
        <w:t>Programa</w:t>
      </w:r>
    </w:p>
    <w:p>
      <w:r>
        <w:t xml:space="preserve">Conteúdo teórico: </w:t>
        <w:br/>
        <w:t xml:space="preserve">1. Processos mecânicos de usinagem. </w:t>
        <w:br/>
        <w:t xml:space="preserve">2. Mecanismos de formação do cavaco. </w:t>
        <w:br/>
        <w:t xml:space="preserve">3. Cálculo de potência de corte. </w:t>
        <w:br/>
        <w:t>4. Condições econômicas de corte.</w:t>
        <w:br/>
        <w:t>5. Fluido de corte.</w:t>
        <w:br/>
        <w:t>6. Usinabilidade dos materiais.</w:t>
        <w:br/>
        <w:t xml:space="preserve">7. Novas tendências na usinagem dos materiais. </w:t>
        <w:br/>
        <w:br/>
        <w:t xml:space="preserve">Conteúdo prático: </w:t>
        <w:br/>
        <w:t>1. Trabalhos práticos em máquinas e equipamentos de usinagem.</w:t>
        <w:br/>
        <w:t>2. Visita a empresa de usinagem.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 expositiva com utilização de recursos audiovisuais, aliada a aulas práticas de preparação de máquinas e equipamentos de usinagem e visita a empresas.</w:t>
        <w:br/>
      </w:r>
      <w:r>
        <w:rPr>
          <w:b/>
        </w:rPr>
        <w:t xml:space="preserve">Critério: </w:t>
      </w:r>
      <w:r>
        <w:t>A nota final será calculada pela média ponderada de duas provas, valendo 60% e da média de exercícios, testes práticos e relatórios de laboratório, valendo 40% da nota final.</w:t>
        <w:br/>
        <w:t>A fórmula para o cálculo da média será: NF = (P1+2*P2)/3*0,6 + ME*0,4, na qual P1 e P2 são as notas das provas e ME a média dos exercícios, testes e relatórios.</w:t>
        <w:br/>
      </w:r>
      <w:r>
        <w:rPr>
          <w:b/>
        </w:rPr>
        <w:t xml:space="preserve">Norma de recuperação: </w:t>
      </w:r>
      <w:r>
        <w:t>A recuperação será uma prova dissertativa. A média final será MF = (NF + RE)/2, na qual NF é a nota final e RE a nota da prova de recuperação.</w:t>
      </w:r>
    </w:p>
    <w:p>
      <w:pPr>
        <w:pStyle w:val="Heading2"/>
      </w:pPr>
      <w:r>
        <w:t>Bibliografia</w:t>
      </w:r>
    </w:p>
    <w:p>
      <w:r>
        <w:t xml:space="preserve">1.SCHNEIDER, JR. G., Cutting Tool Applications. Nelson Publishing, Inc. New York, USA, 2001. </w:t>
        <w:br/>
        <w:t>2.DINIZ, A.E.; MARCONDES, F.C.; COPPINI, N.L., Tecnologia da Usinagem dos Materiais. Ed. Artliber, São Paulo, 2ª ed., 2000.</w:t>
        <w:br/>
        <w:t>3.FERRAREZI, Dino. Fundamentos da usinagem dos metais, Edgar Blucher, 1995.</w:t>
        <w:br/>
        <w:t>4.ABNT - Normas Técnicas de 1995 - edição ABNT.</w:t>
        <w:br/>
        <w:t xml:space="preserve">5.SANDVIK COROMANT, Modern Metal Cutting. AB Sandvik Coromant, Sandviken, Sweden, 1994. </w:t>
        <w:br/>
        <w:t>6.MACHADO, A. Usinagem dos metais. Uberlândia: Universidade Federal de Uberlândia, 1994.</w:t>
        <w:br/>
        <w:t>7.DeVRIES, W.R., Analysis of Material Removal Processes. Springer-Verlag, New York, USA, 1991.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LOM3094 -  Processamento de Materiais Metálicos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