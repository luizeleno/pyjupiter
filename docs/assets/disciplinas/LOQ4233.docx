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LOQ4233 -  Gestão de Negócios</w:t>
      </w:r>
    </w:p>
    <w:p>
      <w:pPr>
        <w:pStyle w:val="Heading3"/>
      </w:pPr>
      <w:r>
        <w:t>Business Management</w:t>
      </w:r>
    </w:p>
    <w:p/>
    <w:p>
      <w:pPr>
        <w:pStyle w:val="ListBullet"/>
      </w:pPr>
      <w:r>
        <w:t>Créditos-aula: 2</w:t>
        <w:br/>
      </w:r>
      <w:r>
        <w:t>Créditos-trabalho: 0</w:t>
        <w:br/>
      </w:r>
      <w:r>
        <w:t>Carga horária: 30 h</w:t>
        <w:br/>
      </w:r>
      <w:r>
        <w:t>Ativação: 01/01/2024</w:t>
        <w:br/>
      </w:r>
      <w:r>
        <w:t>Departamento: Engenharia Química</w:t>
        <w:br/>
      </w:r>
      <w:r>
        <w:t>Curso (semestre ideal): EM (6), EA (2), EQD (7), EQN (10)</w:t>
      </w:r>
    </w:p>
    <w:p>
      <w:pPr>
        <w:pStyle w:val="Heading2"/>
      </w:pPr>
      <w:r>
        <w:t>Objetivos</w:t>
      </w:r>
    </w:p>
    <w:p>
      <w:r>
        <w:t>Apresentar ao aluno o conceito de uma organização e os fundamentos de sua administração;Caracterizar as diversas áreas funcionais existentes nas organizações;Despertar o interesse dos alunos para questões de gestão</w:t>
      </w:r>
    </w:p>
    <w:p>
      <w:r>
        <w:rPr>
          <w:i/>
        </w:rPr>
        <w:t>To present to the student the concept of an organization and the foundations of its administration; to characterize the various functional areas existing in the organizations; to awaken the interest of the students for management issues.</w:t>
      </w:r>
    </w:p>
    <w:p>
      <w:pPr>
        <w:pStyle w:val="Heading2"/>
      </w:pPr>
      <w:r>
        <w:t xml:space="preserve">Docente(s) Responsável(eis) </w:t>
      </w:r>
    </w:p>
    <w:p>
      <w:pPr>
        <w:pStyle w:val="ListBullet"/>
      </w:pPr>
      <w:r>
        <w:t>849935 - Humberto Felipe da Silva</w:t>
      </w:r>
    </w:p>
    <w:p>
      <w:pPr>
        <w:pStyle w:val="Heading2"/>
      </w:pPr>
      <w:r>
        <w:t>Programa resumido</w:t>
      </w:r>
    </w:p>
    <w:p>
      <w:r>
        <w:t>1 - A Administração das Organizações. 2 - O processo administrativo. 3 – Processos de Gestão</w:t>
      </w:r>
    </w:p>
    <w:p>
      <w:r>
        <w:rPr>
          <w:i/>
        </w:rPr>
        <w:t>The Administration of Organizations. 2 - The Administrative Process. 3 - Management Processes</w:t>
      </w:r>
    </w:p>
    <w:p>
      <w:pPr>
        <w:pStyle w:val="Heading2"/>
      </w:pPr>
      <w:r>
        <w:t>Programa</w:t>
      </w:r>
    </w:p>
    <w:p>
      <w:r>
        <w:t>1 - A Administração das organizações - definindo a administração2 - O processo administrativo: planejamento, organização, direção, controle3 – Processos de Gestão: Marketing, Finanças, Gestão de Pessoas, Produção e Operações, Pesquisa e Desenvolvimento, Tecnologia da Informação, Logística e Meio Ambiente.A disciplina será ministrada com duas estratégias pedagógicas a) aplicação de diferentes métodos ativos para compreender os principais conceitos necessários à gestão de negócios, e b) aplicação de conceitos por meio do Programa de Aprendizagem com Extensão, por meio do qual o alunos oferecem consultoria a micro e pequenas empresas da região de Lorena ou de parentes e amigos. Nestas consultorias times de alunos, orientados pelo professor, se debruçam sobre um pequeno problema de gestão da empresa e oferecem soluções.</w:t>
      </w:r>
    </w:p>
    <w:p>
      <w:r>
        <w:rPr>
          <w:i/>
        </w:rPr>
        <w:t>1 - The Administration of organizationsdefining the administration 2 - The administrative process: planning, organization, direction, control 3 - Management Processes: Marketing, Finance, People Management, Production and Operations, Research and Development, Information Technology, Logistics and Environment. The course will be taught with two pedagogical strategiesa) application of different active methods to understand the main conceptsnecessary for business management, and b) application of concepts through the Extension Learning Program, through which students offer consultancy to micro and small companies in the region of Lorena, or companies of relatives and friends. In these consultanciesteams of students, guided by the professor, work on a small problem ofa small company's management problem and offer solutions.</w:t>
      </w:r>
    </w:p>
    <w:p>
      <w:pPr>
        <w:pStyle w:val="Heading2"/>
      </w:pPr>
      <w:r>
        <w:t>Avaliação</w:t>
      </w:r>
    </w:p>
    <w:p>
      <w:pPr>
        <w:pStyle w:val="ListBullet"/>
      </w:pPr>
      <w:r>
        <w:rPr>
          <w:b/>
        </w:rPr>
        <w:t xml:space="preserve">Método: </w:t>
      </w:r>
      <w:r>
        <w:t>O sistema de avaliação será continuo com aplicação de avaliações escritas utilizando-se avaliações em papel como em sistema informacionais, ademais serão realizados seminários, projetos, entrega de trabalho em formato de artigo e Estudos de Casos.</w:t>
        <w:br/>
      </w:r>
      <w:r>
        <w:rPr>
          <w:b/>
        </w:rPr>
        <w:t xml:space="preserve">Critério: </w:t>
      </w:r>
      <w:r>
        <w:t>Avaliações em diversos formatos realizadas no decorrer do semestre. O peso maior da avaliação será aplicado ao Seminário Final da Disciplina, quando serão realizadas a apresentação oral do trabalho bem como a entrega do trabalho em formato de artigo; essa avaliação representará 70% da média do semestre.</w:t>
        <w:br/>
      </w:r>
      <w:r>
        <w:rPr>
          <w:b/>
        </w:rPr>
        <w:t xml:space="preserve">Norma de recuperação: </w:t>
      </w:r>
      <w:r>
        <w:t>Os alunos em recuperação deverão realizar reuniões com o professor da disciplina, para orientar na execução de um trabalho em formato artigo científico em que se discutam as principais ferramentas de gestão e sua aplicação.</w:t>
      </w:r>
    </w:p>
    <w:p>
      <w:pPr>
        <w:pStyle w:val="Heading2"/>
      </w:pPr>
      <w:r>
        <w:t>Bibliografia</w:t>
      </w:r>
    </w:p>
    <w:p>
      <w:r>
        <w:t>LEMOS, Paulo de Mattos et al. Gestão estratégica de empresas. Rio de Janeiro: Fundação Getúlio Vargas, 2014.Ludovico, Nelson. Gestão estratégica de negócios. São Paulo: Saraiva, 2018Serra, Fernando Ribeiro et al. Gestão estratégica: conceitos e casos. São Paulo: Atlas,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