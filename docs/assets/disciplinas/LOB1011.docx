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LOB1011 -  Eletricidade Aplicada</w:t>
      </w:r>
    </w:p>
    <w:p>
      <w:pPr>
        <w:pStyle w:val="Heading3"/>
      </w:pPr>
      <w:r>
        <w:t>Applied Electricity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(4), EA (6), EB (5), EP (6), EQD (5), EQN (5)</w:t>
      </w:r>
    </w:p>
    <w:p>
      <w:pPr>
        <w:pStyle w:val="Heading2"/>
      </w:pPr>
      <w:r>
        <w:t>Objetivos</w:t>
      </w:r>
    </w:p>
    <w:p>
      <w:r>
        <w:t>O sistema elétrico de potência. Circuitos de corrente contínua. Teoremas de circuitos. Circuitos de corrente alternada. Análise senoidal de circuitos. Potência e fator de potência. Circuitos trifásicos. Circuitos magnéticos. Transformadores. Noções de eletrônica de potência.</w:t>
      </w:r>
    </w:p>
    <w:p>
      <w:r>
        <w:rPr>
          <w:i/>
        </w:rPr>
        <w:t>The electric power system. Direct current circuits. Circuit theorems. AC circuits. Sinusoidal analysis circuitry. Power and power factor. Three-phase circuits. Magnetic circuits. Transformers. Power electronics notions.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os conceitos básicos de Eletricidade e técnicas de análise de circuitos aos alunos de Engenharia</w:t>
      </w:r>
    </w:p>
    <w:p>
      <w:pPr>
        <w:pStyle w:val="Heading2"/>
      </w:pPr>
      <w:r>
        <w:t>Programa resumido</w:t>
      </w:r>
    </w:p>
    <w:p>
      <w:r>
        <w:t>1) O sistema elétrico de potência: geração, transmissão e distribuição de energia elétrica.</w:t>
        <w:br/>
        <w:t>2) Circuitos de corrente contínua. Leis de Kirchhoff.</w:t>
        <w:br/>
        <w:t>3) Teoremas de circuitos.</w:t>
        <w:br/>
        <w:t>4) Circuitos de corrente alternada.</w:t>
        <w:br/>
        <w:t>5) Análise senoidal de circuitos. Método dos fasores.</w:t>
        <w:br/>
        <w:t>6) Potência e fator de potência. Correção do fator de potência.</w:t>
        <w:br/>
        <w:t>7) Circuitos magnéticos simples, histerese e perdas magnéticas.</w:t>
        <w:br/>
        <w:t>8) Transformadores: funcionamento e circuito equivalente.</w:t>
        <w:br/>
        <w:t>9) Circuitos trifásicos.</w:t>
      </w:r>
    </w:p>
    <w:p>
      <w:r>
        <w:rPr>
          <w:i/>
        </w:rPr>
        <w:t>Present the basic concepts of electricity and circuit analysis techniques to Engineering students.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1) The electric power system: generation, transmission and distribution of electricity.</w:t>
        <w:br/>
        <w:t>2) DC circuits. Kirchhoff laws.</w:t>
        <w:br/>
        <w:t>3) Theorems of Circuits.</w:t>
        <w:br/>
        <w:t>4) Alternating current circuits.</w:t>
        <w:br/>
        <w:t>5) Circuits sine analysis. Phasor Method.</w:t>
        <w:br/>
        <w:t>6) Power and power factor. Correction of the power factor.</w:t>
        <w:br/>
        <w:t>7) Simple magnetic circuits, magnetic hysteresis and losses.</w:t>
        <w:br/>
        <w:t>8) Transformers: operation and equivalent circuit.</w:t>
        <w:br/>
        <w:t>9) AC circuits.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 xml:space="preserve">1. SADIKU, Mathew N. O.; ALEXANDER, Charles. Fundamentos de circuitos </w:t>
        <w:br/>
        <w:t xml:space="preserve">     elétricos, Mcgraw-hill Interamericana (2009)</w:t>
        <w:br/>
        <w:t xml:space="preserve">2. MARKUS, Otávio. Circuitos elétricos: corrente contínua e corrente   </w:t>
        <w:br/>
        <w:t xml:space="preserve">    alternada – Teoria e Exercícios, Editora Érica (2008).</w:t>
        <w:br/>
        <w:t>3. SAY, M. G. Eletricidade geral eletrotécnica, Editora Hemus (2009).</w:t>
        <w:br/>
        <w:br/>
        <w:t>4. EDMINISTER, Joseph A.; NAHVI, Mahmood. Circuitos Elétricos, Bookman (2008) - Col. Schawn.</w:t>
        <w:br/>
        <w:br/>
        <w:t>5. DORF, Richard C.; SVOBODA, James. A Introdução aos circuitos elétricos, LTC (2009).</w:t>
      </w:r>
    </w:p>
    <w:p>
      <w:pPr>
        <w:pStyle w:val="Heading2"/>
      </w:pPr>
      <w:r>
        <w:t>Bibliografia</w:t>
      </w:r>
    </w:p>
    <w:p>
      <w:r>
        <w:t>3268262 - Carlos Renato Menegatti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