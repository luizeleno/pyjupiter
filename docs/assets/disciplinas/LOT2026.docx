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LOT2026 -  Tecnologia de Alimentos</w:t>
      </w:r>
    </w:p>
    <w:p>
      <w:pPr>
        <w:pStyle w:val="Heading3"/>
      </w:pPr>
      <w:r>
        <w:t>Food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 a Ciência e Tecnologia dosAlimentos, abrangendo aspectos sobre as instituições envolvidas na produção dealimentos, bem como a habilitação dos profissionais nas respectivas áreas deconcentração da C&amp;T de Alimentos; segurança alimentar / controle de qualidade;legislação vigente; produção de matérias primas, técnicas de processamento; boaspráticas de fabricação; composição dos alimentos, desenvolvimento de novos produtos,características do setor alimentício e sua relação com o meio ambiente. Neste contexto,enfoca-se a evolução do desenvolvimento da C&amp;T dos Alimentos com vistas a atender ademanda por alimentos de qualidade.</w:t>
      </w:r>
    </w:p>
    <w:p>
      <w:r>
        <w:rPr>
          <w:i/>
        </w:rPr>
        <w:t>The aims of this course are focused on the concepts regarding foodscience and technology and relevant aspects in the food segment; considering issuessuch as food demand; food safety, nutritional and fisico chemical characteristics offood. It is also included aspects regarding Food industries. Legislation; Raw Materials;Food Processing Technics; Food Composition, and Development of new foods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Ciência e Tecnologia de Alimentos: conceitos e objetivos (consumo de alimentos,segurança alimentar, integridade e características nutritivas dos alimentos);Generalidades sobre o Setor Alimentício Legislação; Produção de Matérias-Primas;Técnicas de Processamento: Composição dos Alimentos; Lançamentos de Novosprodutos</w:t>
      </w:r>
    </w:p>
    <w:p>
      <w:r>
        <w:rPr>
          <w:i/>
        </w:rPr>
        <w:t>Food Science and Technology: concepts and objectives (food consumption, food safety, integrity and nutritional characteristics of food);General information about the Food Sector Legislation; Production of Raw Materials;Processing Techniques: Food Composition; New Releases products</w:t>
      </w:r>
    </w:p>
    <w:p>
      <w:pPr>
        <w:pStyle w:val="Heading2"/>
      </w:pPr>
      <w:r>
        <w:t>Programa</w:t>
      </w:r>
    </w:p>
    <w:p>
      <w:r>
        <w:t>Introdução: conceitos de C&amp;T de alimentos; áreas de concentração e respectivasatribuições dos profissionais; instituições envolvidas com o desenvolvimento da C&amp;TAlimentos; Eembalagens ativas/inteligentes Segurança Alimentar: fatores envolvidos natoxi-infecção alimentar; alimentos orgânicos e Boas Práticas de Fabricação (BPF);microbiologia de alimentos; higiene industrial; análise de perigo dos pontos críticos decontrole - APPCC. Matérias-Primas: importância e características dos segmentosprodutores de matérias primas de origem animal, vegetal, microbiana eaditivos/ingredientes. Processamento de Alimentos: objetivos e caracterização dosdiferentes métodos de processamento dos alimentos abrangendo técnicas deconservação, transformação e melhoria da qualidade; usos e aplicações deaditivos/ingredientes em alimentos. Novos Produtos: fatores que devem serconsiderados no lançamento de novos produtos alimentícios. Composição dosAlimentos: composição e significância dos diferentes compostos encontrados nosalimentos focando em suas propriedades e funções</w:t>
      </w:r>
    </w:p>
    <w:p>
      <w:r>
        <w:rPr>
          <w:i/>
        </w:rPr>
        <w:t>Introduction: concepts of Food Science and Technology; Major fields of Food Scienceand professional skills; Institutions involved with Food &amp; Science TechnologyDevelopment; Food packing; additives and food ingredients.Food Safety: aspects of foodborne diseases organic foods; guidelines for foodproduction; food microbiology; industrial hygiene; food quality control.Raw Material for Food Industries: characteristic of different foodstuff. Animal,vegetal and microbial raw materials as foodstuff. Aditives and food ingredients.Food Processing: objectives and characteristics of different food processing technics.Food preservation, transformations and improvement of food quality methods.Characteristics, use and applications of food additives and ingredients.Novel Food Products: issues involved in a new food products development.Food Composition: food constituents and its significance. Chemical characteristics,properties and functional aspects of different food compounds. Organic, inorganic andtoxic compounds in food composition.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2 provas (P1 + P2), sendo que a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POTTER, N.N., HOTCHKISS, J.H., Food Science - 5ª Ed. Chapman &amp; Hall, 1995.ARAÚJO, J.M.A., Química de Alimentos: Teoria e Prática. 3ª Ed. Editora UFV, 2004.FRAZIER, W.C., Microbiologia de los Alimentos. Editora Acribia, Zaragoza-Epanha,1981. EVANGELISTA, J., Tecnologia de Alimentos, Livraria Atheneu, RJ. 1987.FENEMA, O.R., Principles of Food Science: Part I: Food Chemistry. Marcel Dekker,Inc. NY-USA.1975.BENWART, G.J., Basic Food Microbiology. AVI Publishing Company Inc. USA,1970.TEIXEIRA, L.J.Q; LIMA FILHO, T; SILVA, T; CASSIANO. O. Tecnologia deAlimentos: Processamento Não Térmico Editora: Editora Rubio Ltda. . ISBN:6588340176 ISBN13: 9786588340172/ Páginas: 224 Publicação: Ed.2023ALCARDE, A.R.; D’ARGE, M. R.; SPOLO, M.H.F; Fundamentos de Ciência eTecnologia de Alimentos. E. 2ª - Editora Manole. ISBN: 9788520447147, pags. 480;2019.LAJOLO, F. M &amp; MERCADANTE, A.Z. Química e Bioquímica dos Alimentos -Volume 2 – Ed. 1 - Coleção: Ciência, Tecnologia, Engenharia de Alimentos eNutrição. ISBN-10 ‏ : ‎ 8538808516 ISBN-13 ‏ : ‎ 978-8538808510 . Pag.432. EditoraAtheneu – RJ.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Microbiologia: da Teoria à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