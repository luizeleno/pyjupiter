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8800014 -  Projetos Especiais em Gestão da Inovação</w:t>
      </w:r>
    </w:p>
    <w:p>
      <w:pPr>
        <w:pStyle w:val="Heading3"/>
      </w:pPr>
      <w:r>
        <w:t>Special Projects in Innovation Management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Disciplinas Interdepartamentais dea EEL</w:t>
        <w:br/>
      </w:r>
      <w:r>
        <w:t>Curso (semestre ideal): EQD (7)</w:t>
      </w:r>
    </w:p>
    <w:p>
      <w:pPr>
        <w:pStyle w:val="Heading2"/>
      </w:pPr>
      <w:r>
        <w:t>Objetivos</w:t>
      </w:r>
    </w:p>
    <w:p>
      <w:r>
        <w:t>Levar os alunos a entender as principais questões da gestão da inovação, suas características e pontos críticos para obter o sucesso, por meio de problemas reais de empresas. As atividades serão realizadas em equipe e serão focadas no desenvolvimento das competências necessárias para gerenciar com sucesso todo o processo de inovação, de sua concepção até colocar o produto no mercado.</w:t>
      </w:r>
    </w:p>
    <w:p>
      <w:r>
        <w:rPr>
          <w:i/>
        </w:rPr>
        <w:t>Lead students to understand the key innovation management issues, their characteristics and critical points for success, through real business problems. The activities will be carried out as a team and will focus on the development of the necessary skills to successfully manage the entire innovation process, from its conception to placing the product on the market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Gestão da inovação. Custos da inovação. Processo de implementação da inovação. Transformando a ideação em negócio. O Mercado de inovação.</w:t>
      </w:r>
    </w:p>
    <w:p>
      <w:r>
        <w:rPr>
          <w:i/>
        </w:rPr>
        <w:t>Innovation management. Costs of innovation. Innovation implementation process. Transforming ideation into business. The Innovation Market</w:t>
      </w:r>
    </w:p>
    <w:p>
      <w:pPr>
        <w:pStyle w:val="Heading2"/>
      </w:pPr>
      <w:r>
        <w:t>Programa</w:t>
      </w:r>
    </w:p>
    <w:p>
      <w:r>
        <w:t>Programa</w:t>
        <w:br/>
        <w:t>O que leva algumas organizações a terem necessidade de gerenciar a inovação; quais são os principais fatores que impulsionam a inovação e como ocorre o processo de difusão. Quais são os principais tipos de inovação que precisam ser considerados; Quais são as principais estratégias para implantar uma de inovação no mercado; Como e de que maneira as empresas procuram obter ideias inovadoras; Quais e como diferentes fatores influenciam a maneira como os gerentes priorizam as escolhas de inovação; Quais os principais desafios para colocar as inovações em prática; De que forma os gestores podem construir uma organização focada na inovação como estratégia de mercado; quais os principais sistemas de avaliação de sucessos de uma ideia inovadora; Gestão de recursos e programas de inovação em uma empresa.</w:t>
      </w:r>
    </w:p>
    <w:p>
      <w:r>
        <w:rPr>
          <w:i/>
        </w:rPr>
        <w:t>Which leads some organizations to have the necessity to manage the innovation; what are the main factors driving innovation and how does the diffusion process occur. What are the main types of innovation that need to be considered; What are the main strategies to implement one of innovation in the market; what and how companies seek innovative ideas; What and how different factors influence the way managers to prioritize innovation choices; What are the key challenges in putting innovations into practice? How managers can build an organization focused on innovation as a market strategy; what are the main success evaluation systems of an innovative idea; Resource management and innovative programs in a company.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Seminários e Estudos de Casos, aplicação de “Pitchs” (breve apresentação oral de uma ideia, produto ou oportunidade de negócio) e outras formas de apresentação de ideias em empresas</w:t>
        <w:br/>
      </w:r>
      <w:r>
        <w:rPr>
          <w:b/>
        </w:rPr>
        <w:t xml:space="preserve">Critério: </w:t>
      </w:r>
      <w:r>
        <w:t>As avaliações serão: a) contínuas considerando a participação dos alunos nas atividades; b) avaliação das apresentações parciais dos trabalhos; e c) apresentação final dos trabalhos.</w:t>
        <w:br/>
      </w:r>
      <w:r>
        <w:rPr>
          <w:b/>
        </w:rPr>
        <w:t xml:space="preserve">Norma de recuperação: </w:t>
      </w:r>
      <w:r>
        <w:t>Reapresentação do último seminário, cuja nota constituirá a nota final da disciplina.</w:t>
      </w:r>
    </w:p>
    <w:p>
      <w:pPr>
        <w:pStyle w:val="Heading2"/>
      </w:pPr>
      <w:r>
        <w:t>Bibliografia</w:t>
      </w:r>
    </w:p>
    <w:p>
      <w:r>
        <w:t xml:space="preserve">Gestão de Negócios: Visões e dimensões empresariais da Organização. </w:t>
        <w:br/>
        <w:t>Autores: Cruz Jr, J.B., Rocha, J.A.O. e Tachizawa, T.</w:t>
        <w:br/>
        <w:t>Editora: ATLAS</w:t>
        <w:br/>
        <w:br/>
        <w:t>Gestão Empresarial - de Taylor aos nossos dias</w:t>
        <w:br/>
        <w:t xml:space="preserve">Autores: Pereira, M. I.  Autor: Ferreira, A. A. e Reis, A.C. F </w:t>
        <w:br/>
        <w:t>Editora: THOMSON PIONEIRA</w:t>
        <w:br/>
        <w:br/>
        <w:t>Gestão da inovação: a economia da tecnologia no Brasil</w:t>
        <w:br/>
        <w:t>Autor: Tigre, P. B.</w:t>
        <w:br/>
        <w:t>Editora: Elsevier</w:t>
        <w:br/>
        <w:br/>
        <w:t>Textos disponibilizados pelo professor da disciplina</w:t>
        <w:br/>
        <w:t>Artigos extraídos de revistas especializadas na área de gestão e inovação.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