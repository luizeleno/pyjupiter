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LOM3225 -  Materiais e Dispositivos Semicondutores</w:t>
      </w:r>
    </w:p>
    <w:p>
      <w:pPr>
        <w:pStyle w:val="Heading3"/>
      </w:pPr>
      <w:r>
        <w:t>Semiconductor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(7)</w:t>
      </w:r>
    </w:p>
    <w:p>
      <w:pPr>
        <w:pStyle w:val="Heading2"/>
      </w:pPr>
      <w:r>
        <w:t>Objetivos</w:t>
      </w:r>
    </w:p>
    <w:p>
      <w:r>
        <w:t>Propiciar ao aluno os conhecimentos básicos de materiais semicondutores visando sua aplicação em dispositivos e componentes eletrônicos.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semicondutores. Estruturas de bandas de energia. Propriedades eletrônicas e espectroscópicas de semicondutores. Propriedades eletrônicas de defeitos em semicondutores. Transporte elétrico. Propriedades ópticas. Dispositivos semicondutores. Diodos. Transistores. Dispositivos de tunelamento. Dispositivos optoeletrônicos e fotônicos. Sensores. Tiristores e dispositivos de potência.</w:t>
      </w:r>
    </w:p>
    <w:p>
      <w:pPr>
        <w:pStyle w:val="Heading2"/>
      </w:pPr>
      <w:r>
        <w:t>Programa</w:t>
      </w:r>
    </w:p>
    <w:p>
      <w:r>
        <w:t>Materiais semicondutores: tipos e técnicas de preparação. Estruturas de bandas de energia. Propriedades eletrônicas e espectroscópicas de semicondutores. Espectroscopia de fotoelétrons. Interações elétron-fônon. Propriedades eletrônicas de defeitos em semicondutores. Transporte elétrico. Propriedades ópticas. Dispositivos semicondutores. Junção pn. Contato metal-semicondutor e semicondutor-isolante. Diodos. Transistores bipolares e FET. Dispositivos de tunelamento. Dispositivos optoeletrônicos e fotônicos. Fotodetetores e células solares. Sensores. Tiristores e dispositivos de potência.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exercícios.</w:t>
        <w:br/>
      </w:r>
      <w:r>
        <w:rPr>
          <w:b/>
        </w:rPr>
        <w:t xml:space="preserve">Critério: </w:t>
      </w:r>
      <w:r>
        <w:t>Duas provas escritas: conceitos P1 e P2. Conceito Final = (P1 + 2P2)/3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BRAITHWAITE, N.; WEAVER, G. Electronic Materials, Butterworths, 1990.</w:t>
        <w:br/>
        <w:t>REZENDE, S. M. A Física de Materiais e Dispositivos eletrônicos, Ed. UFPE, 1996.</w:t>
        <w:br/>
        <w:t>SZE, S. M. Physics of Semiconductor Devices, Wiley, Nova Iorque, 1981</w:t>
        <w:br/>
        <w:t>SZE, S. M. High Speed Semiconductor Devices, Wiley, Nova Iorque, 1990</w:t>
        <w:br/>
        <w:t>YU, P. Y.; CARDONA, M. Fundamentals of Semiconductors: Physics and Materials Properties, Springer, 2005.</w:t>
        <w:br/>
        <w:t>MULLER, R. S.; KAMINS, T. I. Device Electronics for Integrated Circuits, John Wiley &amp; Sons, 1977.</w:t>
        <w:br/>
        <w:t>SEDRA, A. S.; SMITH, K. C. Microelectronic Circuits, Oxford University Press, New York-Oxford, 2004.</w:t>
        <w:br/>
        <w:t>HOWE, R.T.; SODINI, C. G. Microelectronics: An Integrated Approach, Prentice Hall, New Jersey, 1997.</w:t>
        <w:br/>
        <w:t>HORENSTEIN, M. N. Microeletrônica: Circuitos &amp; Dispositivos. Rio de Janeiro, Prentice Hall do Brasil,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