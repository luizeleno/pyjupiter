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LOQ4206 -  Pesquisa Operacional I</w:t>
      </w:r>
    </w:p>
    <w:p>
      <w:pPr>
        <w:pStyle w:val="Heading3"/>
      </w:pPr>
      <w:r>
        <w:t>Operational Research I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01/01/2021</w:t>
        <w:br/>
      </w:r>
      <w:r>
        <w:t>Departamento: Engenharia Química</w:t>
        <w:br/>
      </w:r>
      <w:r>
        <w:t>Curso (semestre ideal): EP (5)</w:t>
      </w:r>
    </w:p>
    <w:p>
      <w:pPr>
        <w:pStyle w:val="Heading2"/>
      </w:pPr>
      <w:r>
        <w:t>Objetivos</w:t>
      </w:r>
    </w:p>
    <w:p>
      <w:r>
        <w:t>Compreender a Pesquisa Operacional como ciência aplicada à Engenharia de Produção. Proporcionar conhecimento dos problemas típicos encontrados em Engenharia de Produção. Analisar, Modelar e solucionar os problemas por meio da Pesquisa Operacional.</w:t>
      </w:r>
    </w:p>
    <w:p>
      <w:r>
        <w:rPr>
          <w:i/>
        </w:rPr>
        <w:t>Understand Operational Research as a science applied to Industrial Engineering. Provide knowledge of the typical problems encountered in Industrial Engineering. Analyze, model and solve problems through Operational Research.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5840917 - Fabricio Maciel Gomes</w:t>
      </w:r>
    </w:p>
    <w:p>
      <w:pPr>
        <w:pStyle w:val="Heading2"/>
      </w:pPr>
      <w:r>
        <w:t>Programa resumido</w:t>
      </w:r>
    </w:p>
    <w:p>
      <w:r>
        <w:t>Introdução a Pesquisa Operacional, Programação Linear, Método Simplex, Introdução aos Grafos e à Otimização em Rede, Estudo de Casos em Programação Linear, Introdução a Teoria das Filas,</w:t>
      </w:r>
    </w:p>
    <w:p>
      <w:r>
        <w:rPr>
          <w:i/>
        </w:rPr>
        <w:t>Introduction to Operational Research, Linear Programming, Simplex Method, Introduction to Graphs and Network Optimization, Case Study in Linear Programming, Introduction to Queue Theory.</w:t>
      </w:r>
    </w:p>
    <w:p>
      <w:pPr>
        <w:pStyle w:val="Heading2"/>
      </w:pPr>
      <w:r>
        <w:t>Programa</w:t>
      </w:r>
    </w:p>
    <w:p>
      <w:r>
        <w:t>1. Introdução a Pesquisa Operacional</w:t>
        <w:br/>
        <w:t>1.1. Conceitos de Pesquisa Operacional;</w:t>
        <w:br/>
        <w:t>1.2. Modelagem;</w:t>
        <w:br/>
        <w:t>1.3. Estrutura dos Modelos Matemáticos;</w:t>
        <w:br/>
        <w:t>1.4. Técnicas matemáticas em Pesquisa Operacional;</w:t>
        <w:br/>
        <w:t>1.2. Fases de Um Estudo em Pesquisa Operacional</w:t>
        <w:br/>
        <w:t>2. Programação Linear</w:t>
        <w:br/>
        <w:t>2.1. Definição</w:t>
        <w:br/>
        <w:t>2.2. Formulação de Modelos</w:t>
        <w:br/>
        <w:t>2.3. Resolução Gráfica;</w:t>
        <w:br/>
        <w:t>3. Método Simplex</w:t>
        <w:br/>
        <w:t>3.1. Desenvolvimento do Método Simplex;</w:t>
        <w:br/>
        <w:t>3.2. Procedimento do Método Simplex;</w:t>
        <w:br/>
        <w:t>4. Introdução aos Grafos e à Otimização em Rede</w:t>
        <w:br/>
        <w:t>4.1. Conceitos Básicos em Teoria dos Grafos</w:t>
        <w:br/>
        <w:t>4.2. Problemas de Fluxo Máximo;</w:t>
        <w:br/>
        <w:t>4.3. Problemas de Caminho Mínimo</w:t>
        <w:br/>
        <w:t>5. Estudo de Casos em Programação Linear</w:t>
        <w:br/>
        <w:t>5.1. Modelo de Transporte Simples</w:t>
        <w:br/>
        <w:t>5.2. Modelo da Designação.</w:t>
        <w:br/>
        <w:t>6. Introdução a Teoria das Filas</w:t>
        <w:br/>
        <w:t>6.1. Conceitos da Teoria das Filas</w:t>
        <w:br/>
        <w:t>6.2. Modelos Markovianos</w:t>
      </w:r>
    </w:p>
    <w:p>
      <w:r>
        <w:rPr>
          <w:i/>
        </w:rPr>
        <w:t>1. Introduction to Operational Research 1.1. Concepts of Operational Research; 1.2. Modeling; 1.3. Structure of Mathematical Models; 1.4. Mathematical techniques in Operational Research; 1.2. Phases of a Study in Operational Research 2. Linear Programming 2.1. Definition 2.2. Formulation of Models 2.3. Graphic Resolution; 3. Simplex method 3.1. Development of the Simplex Method; 3.2. Simplex Method Procedure; 4. Introduction to Graphs and Network Optimization 4.1. Basic Concepts in Graph Theory 4.2. Maximum Flow Problems; 4.3. Minimum Path Problems 5. Case Studies in Linear Programming 5.1. Simple Transport Model 5.2. Model of Designation. 6. Introduction to Queuing Theory 6.1. Queuing Theory Concepts 6.2. Markovian Models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NF=A avaliação será composta por provas, listas, projetos, seminários e outras formas que farão a composição das notas, sendo estipulada a média final a somatória destas notas (N), com no mínimo duas avaliações, sendo: (N1+...+Nn)/n.</w:t>
        <w:br/>
      </w:r>
      <w:r>
        <w:rPr>
          <w:b/>
        </w:rPr>
        <w:t xml:space="preserve">Critério: </w:t>
      </w:r>
      <w:r>
        <w:t>NF≥ 5,0.</w:t>
        <w:br/>
      </w:r>
      <w:r>
        <w:rPr>
          <w:b/>
        </w:rPr>
        <w:t xml:space="preserve">Norma de recuperação: </w:t>
      </w:r>
      <w:r>
        <w:t>(NF+RC)/2 ≥ 5,0, onde RC é uma prova de recuperação a ser aplicada.</w:t>
      </w:r>
    </w:p>
    <w:p>
      <w:pPr>
        <w:pStyle w:val="Heading2"/>
      </w:pPr>
      <w:r>
        <w:t>Bibliografia</w:t>
      </w:r>
    </w:p>
    <w:p>
      <w:r>
        <w:t>1. HILLIER, F.S., LIEBERMAN, G.J., Introdução à Pesquisa Operacional, 8ªed., Editora McGraw-Hill, 2006.</w:t>
        <w:br/>
        <w:t>2. LACHTERMACHER, G., Pesquisa Operacional na Tomada de Decisão (modelagem em Excel), 4ª ed., Editora Campus, 2009.</w:t>
        <w:br/>
        <w:t>3. ANDERSON, D.R., SWEENEY, D.J. e WILLIAMS, T.A., An Introduction to Management Science 9ª ed., South-Western College Publishing, 2000.</w:t>
        <w:br/>
        <w:t>4. PIZZOLATO, N. D. e GANDOLPHO, A. A. Técnicas de Otimização, LTC Editora, 2009.</w:t>
        <w:br/>
        <w:t>5. TAHA, H. A ., Pesquisa Operacional, 8ª ed., Pearson/Prentice Hall, 2008.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LOB1012 -  Estatística  (Requisito)</w:t>
        <w:br/>
      </w:r>
      <w:r>
        <w:t>LOB1037 -  Álgebra Linear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