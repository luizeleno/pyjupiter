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LOQ4069 -  Tópicos Especiais de Operações Unitárias</w:t>
      </w:r>
    </w:p>
    <w:p>
      <w:pPr>
        <w:pStyle w:val="Heading3"/>
      </w:pPr>
      <w:r>
        <w:t>Special Topics of Unit Operations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Engenharia Química</w:t>
        <w:br/>
      </w:r>
      <w:r>
        <w:t>Curso (semestre ideal): EQD (10), EQN (12)</w:t>
      </w:r>
    </w:p>
    <w:p>
      <w:pPr>
        <w:pStyle w:val="Heading2"/>
      </w:pPr>
      <w:r>
        <w:t>Objetivos</w:t>
      </w:r>
    </w:p>
    <w:p>
      <w:r>
        <w:t>Complementar os conhecimentos na Área de Operações Unitárias da Indústria Química, com aplicações na operação, análise e projeto de equipamentos.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8151869 - Livia Chaguri e Carvalho</w:t>
      </w:r>
    </w:p>
    <w:p>
      <w:pPr>
        <w:pStyle w:val="Heading2"/>
      </w:pPr>
      <w:r>
        <w:t>Programa resumido</w:t>
      </w:r>
    </w:p>
    <w:p>
      <w:r>
        <w:t xml:space="preserve">1. Tópicos especiais de operações unitárias envolvendo fluidos. </w:t>
        <w:br/>
        <w:t>2. Tópicos especiais de operações unitárias envolvendo transmissão de calor e massa.</w:t>
      </w:r>
    </w:p>
    <w:p>
      <w:pPr>
        <w:pStyle w:val="Heading2"/>
      </w:pPr>
      <w:r>
        <w:t>Programa</w:t>
      </w:r>
    </w:p>
    <w:p>
      <w:r>
        <w:t xml:space="preserve">1. Tópicos especiais de operações unitárias envolvendo fluidos. </w:t>
        <w:br/>
        <w:t>2. Tópicos especiais de operações unitárias envolvendo transmissão de calor e massa.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desenvolvimento da disciplina será baseado em leituras, aula expositiva, discussão e resolução de estudos de caso e resolução de exercícios.</w:t>
        <w:br/>
      </w:r>
      <w:r>
        <w:rPr>
          <w:b/>
        </w:rPr>
        <w:t xml:space="preserve">Critério: </w:t>
      </w:r>
      <w:r>
        <w:t>Provas e trabalhos.</w:t>
        <w:br/>
      </w:r>
      <w:r>
        <w:rPr>
          <w:b/>
        </w:rPr>
        <w:t xml:space="preserve">Norma de recuperação: </w:t>
      </w:r>
      <w:r>
        <w:t>Prova única com nota maior ou igual a 5,0 (cinco).</w:t>
      </w:r>
    </w:p>
    <w:p>
      <w:pPr>
        <w:pStyle w:val="Heading2"/>
      </w:pPr>
      <w:r>
        <w:t>Bibliografia</w:t>
      </w:r>
    </w:p>
    <w:p>
      <w:r>
        <w:t>FOUST, Alan S. Princípios das Operações Unitárias. Rio de Janeiro : Guanabara Dois/LTC, 1982.</w:t>
        <w:br/>
        <w:br/>
        <w:t>MCCABE, Warren; SMITH, Julian; HARRIOTT, Peter. Unit Operations of Chemical Engineering. Boston : McGraw-Hill, 2005.</w:t>
        <w:br/>
        <w:br/>
        <w:t>GEANKOPLIS, Christie John. Transport Processes and Separation Process Principles. Upper Saddle River, NJ : Prentice Hall Professional Technical Reference, 2003.</w:t>
        <w:br/>
        <w:br/>
        <w:t>COUPER, James R.; PENNEY, W. Roy; FAIR, James R.; WALAS, Stanley M. Chemical Process Equipment: Selection and Design. Amsterdam : Elsevier, c2005Boston.</w:t>
        <w:br/>
        <w:br/>
        <w:t>PERRY, Robert H; GREEN, Don W; MALONEY, James O. Perry's Chemical Engineers' Handbook. 7th. ed. New York : McGraw-Hill, 1999.</w:t>
        <w:br/>
        <w:br/>
        <w:t>Textos fornecidos pelo professor da disciplina</w:t>
        <w:br/>
        <w:t>Artigos extraídos de revistas especializadas de Engenharia Química.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LOQ4057 -  Operações Unitárias III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