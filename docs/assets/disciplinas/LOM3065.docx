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uma visão técnico-científica e mercadológica da indústria de polímeros termoplásticos, popularmente conhecidos como plásticos e dos elastômeros.</w:t>
        <w:br/>
      </w:r>
      <w:r>
        <w:t>1. Definição e classificação de polímeros termoplásticos, elastômeros e fibras.</w:t>
        <w:br/>
        <w:t>2. Identificação de plásticos, borrachas e fibras.</w:t>
        <w:br/>
        <w:t>3. Polímeros de adição olefínicos: polietileno, polipropileno e seus copolímeros.</w:t>
        <w:br/>
        <w:t>4. Polímeros de condensação: poli(tereftalato de etileno), poli(tereftalato de butileno) e poliamidas.</w:t>
        <w:br/>
        <w:t>5. Polímeros halogenados: poli(cloreto de vinila), poli(tetrafluor etileno) e poli(fluoreto de vinilideno).</w:t>
        <w:br/>
        <w:t>6. Termoplásticos acrílicos e oximetilênicos: PMMA, POM e poliacetais.</w:t>
        <w:br/>
        <w:t>7. Termoplásticos nitrogenados: poliacrilonitrila, poliuretano, ABS e SAN.</w:t>
        <w:br/>
        <w:t>8. Termoplásticos estirênicos e fenólicos: poliestireno, HIPS, SBR e policarbonato.</w:t>
        <w:br/>
        <w:t>9. Polímeros hidrolisáveis: EVA, PVAc e PEO.</w:t>
        <w:br/>
        <w:t>10. Termoplásticos avançados: PPO, PPS e PEEK.</w:t>
        <w:br/>
        <w:t>11. Elastômeros: borracha natural, polibutadieno, borrachas nitrílicas e fluoradas, EPDM e polisiloxanos.</w:t>
        <w:br/>
        <w:t>12. Aditivos e compostos.</w:t>
        <w:br/>
        <w:t>13. Tecnologias de transformação apropriadas a cada tipo de plástico: extrusão, injeção, laminação, calandragem, termoformação e moldagem por sopro.</w:t>
        <w:br/>
        <w:t>14. Testes e ensaios de polímeros termoplásticos e elastômeros.</w:t>
        <w:br/>
        <w:t>15. Reciclagem.</w:t>
      </w:r>
    </w:p>
    <w:p>
      <w:pPr>
        <w:pStyle w:val="Heading2"/>
      </w:pPr>
      <w:r>
        <w:t>Programa resumido</w:t>
      </w:r>
    </w:p>
    <w:p>
      <w:r>
        <w:t>A avaliação será feita por meio de Provas Escritas, Estudos de Casos e Desenvolvimento de Projetos, sendo necessário utilizar pelo menos dois critérios de avaliação diferentes.</w:t>
      </w:r>
    </w:p>
    <w:p>
      <w:pPr>
        <w:pStyle w:val="Heading2"/>
      </w:pPr>
      <w:r>
        <w:t>Programa</w:t>
      </w:r>
    </w:p>
    <w:p>
      <w:r>
        <w:t>A Nota final (NF) será calculada da seguinte maneira: NF = (P+EC+Projetos)/3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consta recuperação</w:t>
        <w:br/>
      </w:r>
      <w:r>
        <w:rPr>
          <w:b/>
        </w:rPr>
        <w:t xml:space="preserve">Critério: </w:t>
      </w:r>
      <w:r>
        <w:t>1. J. Margolis. Engineering Plastics Handbook. McGraw-Hill Professional, 2005. 2. Nigel Mills. Plastics - Microstructure and Engineering Applications. Butterworth-Heineman, 2005. 3. Walter Michaeli, TEcnologia dos Plasticos. Ed. Blucher 4. Hélio Wiebeck, Júlio Harada. Plásticos de Engenharia - Tecnologia e Aplicações. São Paulo: Editora Artliber, 2005. 5. E. B. Mano, L. C. Mendes. Identificação de Plásticos, Borrachas e Fibras. São Paulo: Editora Edgard Blucher, 2000. 6. Marcelo Rabello. Aditivação de Polímeros. São Paulo: Editora Artliber, 2004. 7. Jan C.J. Bart. Additives in Polymers. New York: John Wiley &amp; Sons, 2005. 8. Marino Xanthos. Functional Fillers for Plastics. Wiley-VCH Verlag GmbH, 2005. 9. Silvio Manrich. Processamento de Termoplásticos. Editora Artliber, 2005. 10. G.H. Michler, F.J. Baltá-Calleja. Mechanical Properties of Polymers Based on Nanostructure and Morphology. Boca Raton: CRC Press, 2005. 11. A. M. Piva, H. Wiebeck. Reciclagem do P. São Paulo: Editora Artliber". Manas Chanda, ,Salil K. Roy  Plastics Fabrication and Recycling</w:t>
        <w:br/>
      </w:r>
      <w:r>
        <w:rPr>
          <w:b/>
        </w:rPr>
        <w:t xml:space="preserve">Norma de recuperação: </w:t>
      </w:r>
      <w:r>
        <w:t>5840897 - Clodoaldo Saron</w:t>
      </w:r>
    </w:p>
    <w:p>
      <w:pPr>
        <w:pStyle w:val="Heading2"/>
      </w:pPr>
      <w:r>
        <w:t>Bibliografia</w:t>
      </w:r>
    </w:p>
    <w:p>
      <w:r>
        <w:t>1033242 - Fábio Herbst Florenzano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