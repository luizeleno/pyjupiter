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LOQ4266 -  Tópicos Especiais em Engenharia de Produção I</w:t>
      </w:r>
    </w:p>
    <w:p>
      <w:pPr>
        <w:pStyle w:val="Heading3"/>
      </w:pPr>
      <w:r>
        <w:t>Special Topics in Production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>Programa resumido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>Programa</w:t>
      </w:r>
    </w:p>
    <w:p>
      <w:r>
        <w:t>Esta disciplina deverá conter no mínimo duas avaliações denominadas A1 e A2. As avalições poderão ser: escritas, práticas, seminários, trabalhos de campo, projetos, ou outra forma de avaliação definida pelo professor.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das avaliações (M).</w:t>
        <w:br/>
      </w:r>
      <w:r>
        <w:rPr>
          <w:b/>
        </w:rPr>
        <w:t xml:space="preserve">Critério: </w:t>
      </w:r>
      <w:r>
        <w:t>A recuperação será composta por uma única prova (RC) englobando toda a matéria ministrada ao longo do semestre. A média final, para os alunos em recuperação, será calculada com base na relação: MF=(M+RC)/2</w:t>
        <w:br/>
      </w:r>
      <w:r>
        <w:rPr>
          <w:b/>
        </w:rPr>
        <w:t xml:space="preserve">Norma de recuperação: </w:t>
      </w:r>
      <w:r>
        <w:t>Livros, artigos ou texto fornecido pelo docente responsável extraídos de livros ou revistas especializadas na área de Engenharia de Produção.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