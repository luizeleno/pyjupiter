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sobre:</w:t>
        <w:br/>
        <w:t>a) Biotecnologia: enfatizando o emprego dos processos bioquímicos relevantes para as diferentes áreas de aplicação da biotecnologia.</w:t>
        <w:br/>
        <w:t>b) Processos Fermentativos / Enzimáticos: compreendendo conceitos, características e etapas de desenvolvimento.</w:t>
        <w:br/>
        <w:t>c) Bioquímica das fermentações: focando nas principais rotas metabólicas utilizadas por microrganismos de interesse industrial</w:t>
      </w:r>
    </w:p>
    <w:p>
      <w:r>
        <w:rPr>
          <w:i/>
        </w:rPr>
        <w:t>The aims of this course are focused on some relevant issues regarding biotechnology</w:t>
        <w:br/>
        <w:t>(field of applications); fermentative and enzymatic processes; biochemistry of the</w:t>
        <w:br/>
        <w:t>fermentations (metabolic pathways of industrial interest); fermentative processes of</w:t>
        <w:br/>
        <w:t>industrial interest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  <w:br/>
      </w:r>
      <w:r>
        <w:t>1814052 - Silvio Silverio da Silva</w:t>
      </w:r>
    </w:p>
    <w:p>
      <w:pPr>
        <w:pStyle w:val="Heading2"/>
      </w:pPr>
      <w:r>
        <w:t>Programa resumido</w:t>
      </w:r>
    </w:p>
    <w:p>
      <w:r>
        <w:t>Abordagem sobre Biotecnologia compreendendo o caráter multidisciplinar, bem como a relevância dos processos bioquímicas nas principais áreas de aplicação. Aspectos relevantes dos processos bioquímicos (fermentativos/enzimáticos) e avaliação de desempenho. Bioquímica das fermentações (vias metabólicas de interesse industrial) e respectivos fatores de rendimento.</w:t>
      </w:r>
    </w:p>
    <w:p>
      <w:r>
        <w:rPr>
          <w:i/>
        </w:rPr>
        <w:t>Approach to Biotechnology comprising the multidisciplinary character, as well as the relevance of biochemical processes in the main areas of application. Relevant aspects of biochemical processes (fermentative/enzymatic) and performance assessment. Biochemistry of fermentations (metabolic pathways of industrial interest) and respective yield factors.</w:t>
      </w:r>
    </w:p>
    <w:p>
      <w:pPr>
        <w:pStyle w:val="Heading2"/>
      </w:pPr>
      <w:r>
        <w:t>Programa</w:t>
      </w:r>
    </w:p>
    <w:p>
      <w:r>
        <w:t>1. Biotecnologia: conceitos, áreas de aplicação, caráter multidisciplinar e exemplos de produtos biotecnológicos.2. Processos bioquímicos (fermentativo x enzimático): conceitos, exemplos, fases de um processo bioquímico, Modalidades de Processos Fermentativos, considerando:a) formas de condução;b) tipo de inoculo:  fermentação induzida x espontânea;c) estado físico do meio de fermentação;d) suprimento de oxigênio; e) processos submersos e em superfície;f) relação entre a formação de produto e o metabolismo primário.3. Avaliação de desempenho de um processo fermentativo: rendimento; eficiência e produtividade. 4. Bioquímica das fermentações: fermentação: conceitos, objetivos, aerobiose x anaerobiose; balanço energético; estágios preliminares da fermentação (hidrólise extracelular e permeabilidade da membrana); vias metabólicas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</w:t>
      </w:r>
    </w:p>
    <w:p>
      <w:r>
        <w:rPr>
          <w:i/>
        </w:rPr>
        <w:t>1. Biotechnology: concepts, application areas, multidisciplinary characteristic and</w:t>
        <w:br/>
        <w:t>examples of biotechnological products and processes.</w:t>
        <w:br/>
        <w:br/>
        <w:t>2. Fermentative processes: concept, enzymatic and fermentative processes, steps of</w:t>
        <w:br/>
        <w:t>fermentative process (downstream x upstream). Fermentative process modes: a) batch</w:t>
        <w:br/>
        <w:t>and fed-batch fermentation, semi continuous and, continuous processes; b) induced and</w:t>
        <w:br/>
        <w:t>spontaneous fermentation; c) semi solid fermentation; d) oxygen supply; e) submerged</w:t>
        <w:br/>
        <w:t>and in surface processes; f) kinetics of the product formation in relation to the primary</w:t>
        <w:br/>
        <w:t>metabolism according to Gaden.</w:t>
        <w:br/>
        <w:br/>
        <w:t>3. Biochemistry of the fermentation: Fermentation – concepts, objectives, aerobic x</w:t>
        <w:br/>
        <w:t>anaerobic metabolisms; energy balance; preliminary steps of fermentation (extracellular</w:t>
        <w:br/>
        <w:t>hydrolysis and membrane permeability); metabolic pathways of industrial interest: a)</w:t>
        <w:br/>
        <w:t>EMP pathway; reactions and allosteric control; alcoholic fermentation, homolactic</w:t>
        <w:br/>
        <w:t>fermentation, acetone/butanol, mixed-acid and 2,3 butanediol; b) Fosfo-Ketolase</w:t>
        <w:br/>
        <w:t>pathway; heterolactic fermentation and c) Entner Doudoroff pathway: alcoholic</w:t>
        <w:br/>
        <w:t>fermentation by Zymmonas mobilis. Evaluation parameters of a fermentative process:</w:t>
        <w:br/>
        <w:t>yield, fermentation efficiency and productivity. Highlights of some processes of</w:t>
        <w:br/>
        <w:t>industrial interest, such as cocoa processing, ethanol production, fermented food and</w:t>
        <w:br/>
        <w:t>others.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realizada por meio de provas escritas.</w:t>
        <w:br/>
      </w:r>
      <w:r>
        <w:rPr>
          <w:b/>
        </w:rPr>
        <w:t xml:space="preserve">Critério: </w:t>
      </w:r>
      <w:r>
        <w:t>2 provas (P1 + P2), sendo a 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1. AMERINE, M.A, OUGH,C.S., Methods for analysis of musts and wines. New York: John Wiley &amp; Sons, 1980.</w:t>
        <w:br/>
        <w:t xml:space="preserve"> </w:t>
        <w:br/>
        <w:t>2. AMORIM, H.V., Fermentação Alcoólica ciência e tecnologia. Piracicaba: Fermentec,2006.</w:t>
        <w:br/>
        <w:br/>
        <w:t>3. BORZANI, W., SCHMIDELL, W., LIMA, U.A., AQUARONE, E. Série de Biotecnologia Vol. 1 – Fundamentos e Vol. 4 Processos Fermentativos e Enzimáticos. São Paulo: Ed.Edgard Blucher, 2020.</w:t>
        <w:br/>
        <w:br/>
        <w:t>4. EL-MANSI, E.M.T., BRYCE, C.E.A., DEMAIN, A.L., ALLMAN,A.R. Fermentation Microbiology and Biotechnology. 2ª Ed. New York: CRC Taylor &amp; Francis, 2007.</w:t>
        <w:br/>
        <w:br/>
        <w:t>5. SILVA, N.; TANIWAKI, M H., SA, P. B. Z. R.  Fermentação e processos fermentativos – São Paulo: Tiki Books: The Good Food Institute Brasil, 2022. (Série Tecnológica das Proteínas Alternativas) E-Book: PDF, 40 p.; IL</w:t>
        <w:br/>
        <w:br/>
        <w:t>6. BASTOS, R. G.; Tecnologia das fermentações: fundamentos de Bioprocessos. -- São Carlos :  EdUFSCar, 2010. 162 p. -- (Coleção UAB-UFSCar).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Microbiologia: da Teoria à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