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LOT2057 -  Trabalho de Conclusão de Curso II</w:t>
      </w:r>
    </w:p>
    <w:p>
      <w:pPr>
        <w:pStyle w:val="Heading3"/>
      </w:pPr>
      <w:r>
        <w:t>Course Completion Work II</w:t>
      </w:r>
    </w:p>
    <w:p/>
    <w:p>
      <w:pPr>
        <w:pStyle w:val="ListBullet"/>
      </w:pPr>
      <w:r>
        <w:t>Créditos-aula: 1</w:t>
        <w:br/>
      </w:r>
      <w:r>
        <w:t>Créditos-trabalho: 2</w:t>
        <w:br/>
      </w:r>
      <w:r>
        <w:t>Carga horária: 75 h</w:t>
        <w:br/>
      </w:r>
      <w:r>
        <w:t>Ativação: 01/01/2020</w:t>
        <w:br/>
      </w:r>
      <w:r>
        <w:t>Departamento: Biotecnologia</w:t>
        <w:br/>
      </w:r>
      <w:r>
        <w:t>Curso (semestre ideal): EB (10)</w:t>
      </w:r>
    </w:p>
    <w:p>
      <w:pPr>
        <w:pStyle w:val="Heading2"/>
      </w:pPr>
      <w:r>
        <w:t>Objetivos</w:t>
      </w:r>
    </w:p>
    <w:p>
      <w:r>
        <w:t>Possibilitar aos alunos a execução do projeto proposto e aprovado na disciplina Trabalho de Conclusão de Curso I.</w:t>
      </w:r>
    </w:p>
    <w:p>
      <w:r>
        <w:rPr>
          <w:i/>
        </w:rPr>
      </w:r>
    </w:p>
    <w:p>
      <w:pPr>
        <w:pStyle w:val="Heading2"/>
      </w:pPr>
      <w:r>
        <w:t xml:space="preserve">Docente(s) Responsável(eis) </w:t>
      </w:r>
    </w:p>
    <w:p>
      <w:pPr>
        <w:pStyle w:val="ListBullet"/>
      </w:pPr>
      <w:r>
        <w:t>1304060 - Maria das Graças de Almeida Felipe</w:t>
        <w:br/>
      </w:r>
      <w:r>
        <w:t>8853480 - Tatiane da Franca Silva</w:t>
      </w:r>
    </w:p>
    <w:p>
      <w:pPr>
        <w:pStyle w:val="Heading2"/>
      </w:pPr>
      <w:r>
        <w:t>Programa resumido</w:t>
      </w:r>
    </w:p>
    <w:p>
      <w:r>
        <w:t>Desenvolvimento do trabalho de conclusão de curso, sob orientação de um professor orientador, o qual deve abordar temas relacionados à área de engenharia bioquímica.</w:t>
      </w:r>
    </w:p>
    <w:p>
      <w:r>
        <w:rPr>
          <w:i/>
        </w:rPr>
        <w:t>Development of the course conclusion work under orientation of a leader professor, which must deal with subjects related to Biochemical Engineering.</w:t>
      </w:r>
    </w:p>
    <w:p>
      <w:pPr>
        <w:pStyle w:val="Heading2"/>
      </w:pPr>
      <w:r>
        <w:t>Programa</w:t>
      </w:r>
    </w:p>
    <w:p>
      <w:r>
        <w:t>Elaboração de uma monografia de conclusão de curso que apresente: (1) o tema e sua importância, (2) os objetivos, (3) a revisão bibliográfica, (4) a metodologia científica (5) o desenvolvimento do projeto, (6) a análise e a discussão dos resultados, (7) as conclusões e recomendações para trabalhos futuros e (8) referências. O documento deverá atender às normas da ABNT.</w:t>
      </w:r>
    </w:p>
    <w:p>
      <w:r>
        <w:rPr>
          <w:i/>
        </w:rPr>
        <w:t>Elaboration of a monograph of course conclusion presenting: (1) the subject and its importance, (2) the objectives, (3) the bibliographic revision, (4) the scientific methodology, (5) the development of the project, (6) the analysis and discussion of the results, (7) the conclusion and recommendations for the future works and (8) references. The document must attend to the Brazilian Association of Technical Norms.</w:t>
      </w:r>
    </w:p>
    <w:p>
      <w:pPr>
        <w:pStyle w:val="Heading2"/>
      </w:pPr>
      <w:r>
        <w:t>Avaliação</w:t>
      </w:r>
    </w:p>
    <w:p>
      <w:pPr>
        <w:pStyle w:val="ListBullet"/>
      </w:pPr>
      <w:r>
        <w:rPr>
          <w:b/>
        </w:rPr>
        <w:t xml:space="preserve">Método: </w:t>
      </w:r>
      <w:r>
        <w:t>Análise da monografia e defesa do trabalho perante uma banca de 3 examinadores, conforme Norma para Trabalho de Conclusão de Curso do curso de Engenharia Bioquímica.</w:t>
        <w:br/>
      </w:r>
      <w:r>
        <w:rPr>
          <w:b/>
        </w:rPr>
        <w:t xml:space="preserve">Critério: </w:t>
      </w:r>
      <w:r>
        <w:t>A nota da disciplina será decidida pelos docentes da banca</w:t>
        <w:br/>
      </w:r>
      <w:r>
        <w:rPr>
          <w:b/>
        </w:rPr>
        <w:t xml:space="preserve">Norma de recuperação: </w:t>
      </w:r>
      <w:r>
        <w:t>Reapresentação do trabalho modificado para nova avaliação.</w:t>
      </w:r>
    </w:p>
    <w:p>
      <w:pPr>
        <w:pStyle w:val="Heading2"/>
      </w:pPr>
      <w:r>
        <w:t>Bibliografia</w:t>
      </w:r>
    </w:p>
    <w:p>
      <w:r>
        <w:t>Recomendada pelo Orientador.</w:t>
      </w:r>
    </w:p>
    <w:p>
      <w:pPr>
        <w:pStyle w:val="Heading2"/>
      </w:pPr>
      <w:r>
        <w:t>Requisitos</w:t>
      </w:r>
    </w:p>
    <w:p>
      <w:pPr>
        <w:pStyle w:val="ListBullet"/>
      </w:pPr>
      <w:r>
        <w:t>LOT2056 -  Trabalho de Conclusão de Curso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