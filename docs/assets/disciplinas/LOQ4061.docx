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Química</w:t>
        <w:br/>
      </w:r>
      <w:r>
        <w:t>Curso (semestre ideal): EQD (6), EQN (8)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técnicos.Consolidate concepts in the area of heat and mass transfer, allowing the student:1: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</w:t>
      </w:r>
    </w:p>
    <w:p>
      <w:r>
        <w:rPr>
          <w:i/>
        </w:rPr>
        <w:t>1) Temperature distribution in a bar with circular section; 2) Convective heat transfer; 3) Diffusion coefficient in gas-liquid systems;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coefficient in gas-liquid systems: analysis of mass transfer between air and liquids using horizontal pipes (Stefan cell) in pseudo-steady state;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