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LOQ4091 -  Projeto Integrador em Engenharia Química I</w:t>
      </w:r>
    </w:p>
    <w:p>
      <w:pPr>
        <w:pStyle w:val="Heading3"/>
      </w:pPr>
      <w:r>
        <w:t>Integration Project in Chemical Engineering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15/07/2014</w:t>
        <w:br/>
      </w:r>
      <w:r>
        <w:t>Departamento: Engenharia Química</w:t>
        <w:br/>
      </w:r>
      <w:r>
        <w:t>Curso (semestre ideal): EQD (2), EQN (2)</w:t>
      </w:r>
    </w:p>
    <w:p>
      <w:pPr>
        <w:pStyle w:val="Heading2"/>
      </w:pPr>
      <w:r>
        <w:t>Objetivos</w:t>
      </w:r>
    </w:p>
    <w:p>
      <w:r>
        <w:t>Disciplina integradora que visa desenvolver projetos na área de Engenharia Química, com especificidade em Processos Químicos.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198273 - Domingos Savio Giordani</w:t>
        <w:br/>
      </w:r>
      <w:r>
        <w:t>5817045 - Elisângela de Jesus Cândido Moraes</w:t>
        <w:br/>
      </w:r>
      <w:r>
        <w:t>5817344 - Livia Melo Carneiro</w:t>
        <w:br/>
      </w:r>
      <w:r>
        <w:t>787307 - Luis Fernando Figueiredo Faria</w:t>
      </w:r>
    </w:p>
    <w:p>
      <w:pPr>
        <w:pStyle w:val="Heading2"/>
      </w:pPr>
      <w:r>
        <w:t>Programa resumido</w:t>
      </w:r>
    </w:p>
    <w:p>
      <w:r>
        <w:t xml:space="preserve">1.Conhecer modelos de elaboração de projetos: Conceitos gerais, diferentes modelos de projetos. </w:t>
        <w:br/>
        <w:t xml:space="preserve">2.Elaborar projetos: Definição da problemática, justificativas, objetivos e hipóteses, bases teóricas fundamentais, metodologia, cronograma, resultados esperados. </w:t>
        <w:br/>
        <w:t xml:space="preserve">3.Executar as etapas do projeto, buscando eventuais mudanças de direcionamento. </w:t>
        <w:br/>
        <w:t>4.Finalizar o projeto redigindo e avaliando os resultados finais. Apresentação de protótipo.</w:t>
        <w:br/>
        <w:t>5.Estudos preliminares de ampliação de escala do projeto.</w:t>
      </w:r>
    </w:p>
    <w:p>
      <w:pPr>
        <w:pStyle w:val="Heading2"/>
      </w:pPr>
      <w:r>
        <w:t>Programa</w:t>
      </w:r>
    </w:p>
    <w:p>
      <w:r>
        <w:t>Integrar, através de atividades de projeto contextualizado, os conhecimentos desenvolvidos nas unidades curriculares das disciplinas de Química Geral, Química Geral Experimental, Introdução à Engenharia Química e Balanço de Massa e Energia. Desenvolver competências de trabalho em equipe, comunicação oral e escrita, resolução de problemas, pensamento crítico, pensamento criativo, metodologia de desenvolvimento de projetos visando ao desenvolvimento das competências adquiridas no curso através de aplicação em projetos na área de Processos Químicos.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 xml:space="preserve">Avaliação de Projeto: </w:t>
        <w:br/>
        <w:t>-Apresentações orais (pré-projeto, relatório preliminar, relatório final, ampliação de escala);</w:t>
        <w:br/>
        <w:t>-Trabalhos escritos (relatório preliminar e relatório final);</w:t>
        <w:br/>
        <w:t>-Avaliação pelos pares.</w:t>
        <w:br/>
      </w:r>
      <w:r>
        <w:rPr>
          <w:b/>
        </w:rPr>
        <w:t xml:space="preserve">Critério: </w:t>
      </w:r>
      <w:r>
        <w:t xml:space="preserve">Média Final = Nota de Projeto </w:t>
        <w:br/>
        <w:t>Média final mínima de aprovação = 5,0</w:t>
        <w:br/>
      </w:r>
      <w:r>
        <w:rPr>
          <w:b/>
        </w:rPr>
        <w:t xml:space="preserve">Norma de recuperação: </w:t>
      </w:r>
      <w:r>
        <w:t>(Prova escrita + Média Final)/2         Nota Final Mínima para Aprovação= 5,0</w:t>
      </w:r>
    </w:p>
    <w:p>
      <w:pPr>
        <w:pStyle w:val="Heading2"/>
      </w:pPr>
      <w:r>
        <w:t>Bibliografia</w:t>
      </w:r>
    </w:p>
    <w:p>
      <w:r>
        <w:t>Powell, P. C., &amp; Weenk, W. (2003). Project-Led Engineering Education. Utrecht: Lemma.</w:t>
        <w:br/>
        <w:t>UNESCO (2010). Engineering: Issues, Challenges and Opportunities for Development. Paris, France, United Nations Educational, Scientific and Cultural Organization. Retrieved from http://unesdoc.unesco.org/images/0018/001897/189753e.pdf</w:t>
        <w:br/>
        <w:t>Lima, R. M., Carvalho, D., Sousa, R. M., Alves, A., Moreira, F., Mesquita, D., &amp; Fernandes, S. (2011). Estrutura de Gestão para Planejamento e Execução de Projetos Interdisciplinares de Aprendizagem em Engenharia. In L. C. d. Campos, E. A. T. Dirani &amp; A. L. Manrique (Eds.),Educação em Engenharia: Novas Abordagens (pp. 87-121). São Paulo, Brasil: EDUC  Editora da PUC-SP.</w:t>
        <w:br/>
        <w:t>Fernandes, S., Flores, M. A., &amp; Lima, R. M. (2011). A Avaliação dos Alunos no Contexto de um Projeto Interdisciplinar. In L. C. d. Campos, E. A. T. Dirani &amp; A. L. Manrique (Eds.), Educação em Engenharia: Novas Abordagens (pp. 219-280). São Paulo, Brasil: EDUC  Editora da PUC-SP.</w:t>
        <w:br/>
        <w:t>ATKINS, Peter., Princípios de Química, questionando a vida moderna e o meio ambiente. 3ª Ed. Porto Alegre: Editora Bookman, 2006.</w:t>
        <w:br/>
        <w:t>BRADY, J ; HUMISTON, G.E. Química geral. Rio de Janeiro: Ed. Livros Técnicos Científicos, 1981.</w:t>
        <w:br/>
        <w:t>BROWN, T.L. ET al. Química a ciência central. 9.ed. São Paulo: Pearson Prentice Hall, 2005-2007.</w:t>
        <w:br/>
        <w:t xml:space="preserve">CHANG, Raymond. Química geral: conceitos essenciais. 4.ed. s.l.:Ed. AMGH Editora Ltda., 2010. </w:t>
        <w:br/>
        <w:t>RUSSEL, J.B. Química geral. São Paulo: MacGrall-Hill</w:t>
        <w:br/>
        <w:t>MIHELCIC, J. R. Fundamentals of Environmental Engineering. John Wiley &amp; Sons, 1998.</w:t>
        <w:br/>
        <w:t>HIMMELBLAU, D. M. Engenharia Química Princípios e Cálculos. Prentice-Hall do Brasil. 1998.</w:t>
        <w:br/>
        <w:t>FELDER, R.M. &amp; ROUSSEAU, R.W. Princípios Elementares dos Processos Químicos. LTC, 2005.</w:t>
        <w:br/>
        <w:t>SHREVE, R. Norris; BRINK JR, Joseph A. Indústria de processos químicos. Rio de Janeiro: Guanabara Dois, 1980.</w:t>
        <w:br/>
        <w:t>BRASIL, Nilo Indio do. Introdução a engenharia química. Rio de Janeiro: Interciencia/Petrobras, 2004.</w:t>
        <w:br/>
        <w:t>CREMASCO, Marco Aurélio. Engenharia química. Ed. Edgard Blucher, 2005.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LOQ4097 -  Fundamentos de Química para Engenharia I (Requisito fraco)</w:t>
        <w:br/>
      </w:r>
      <w:r>
        <w:t>LOQ4010 -  Introdução à  Engenharia  Química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