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LOB1262 -  Educação Ambiental</w:t>
      </w:r>
    </w:p>
    <w:p>
      <w:pPr>
        <w:pStyle w:val="Heading3"/>
      </w:pPr>
      <w:r>
        <w:t>Environmental Education</w:t>
      </w:r>
    </w:p>
    <w:p/>
    <w:p>
      <w:pPr>
        <w:pStyle w:val="ListNumber"/>
      </w:pPr>
      <w:r>
        <w:t>Créditos-aula: 2</w:t>
        <w:br/>
      </w:r>
      <w:r>
        <w:t>Créditos-trabalho: 1</w:t>
        <w:br/>
      </w:r>
      <w:r>
        <w:t>Carga horária: 60 h</w:t>
        <w:br/>
      </w:r>
      <w:r>
        <w:t>Ativação: 01/01/2020</w:t>
        <w:br/>
      </w:r>
      <w:r>
        <w:t>Departamento: Ciências Básicas e Ambientais</w:t>
        <w:br/>
      </w:r>
      <w:r>
        <w:t>Curso (semestre ideal): EA (8)</w:t>
      </w:r>
    </w:p>
    <w:p>
      <w:pPr>
        <w:pStyle w:val="Heading2"/>
      </w:pPr>
      <w:r>
        <w:t>Objetivos</w:t>
      </w:r>
    </w:p>
    <w:p>
      <w:r>
        <w:t>Propiciar ao discente conhecimento dos fundamentos da Educação Ambiental utilizando como base os problemas ambientais da atualidade. Desenvolver atividades práticas integradas à região. Orientar o desenvolvimento de projetos relacionados à Gestão e Educação Ambiental.</w:t>
      </w:r>
    </w:p>
    <w:p>
      <w:r>
        <w:rPr>
          <w:i/>
        </w:rPr>
        <w:t>Provide students with knowledge of the fundamentals of Environmental Education using as basis the current environmental problems. To develop practical activities integrated to the region. Guide the development of projects related to Environmental Education and Management</w:t>
      </w:r>
    </w:p>
    <w:p>
      <w:pPr>
        <w:pStyle w:val="Heading2"/>
      </w:pPr>
      <w:r>
        <w:t xml:space="preserve">Docente(s) Responsável(eis) </w:t>
      </w:r>
    </w:p>
    <w:p>
      <w:pPr>
        <w:pStyle w:val="ListBullet"/>
      </w:pPr>
      <w:r>
        <w:t>9146830 - Danúbia Caporusso Bargos</w:t>
        <w:br/>
      </w:r>
      <w:r>
        <w:t>5817650 - Érica Leonor Romão</w:t>
      </w:r>
    </w:p>
    <w:p>
      <w:pPr>
        <w:pStyle w:val="Heading2"/>
      </w:pPr>
      <w:r>
        <w:t>Programa resumido</w:t>
      </w:r>
    </w:p>
    <w:p>
      <w:r>
        <w:t>Considerações gerais sobre a problemática ambiental. Evolução das questões ambientais no Brasil e no mundo. Educação e Gestão Ambiental. Elaboração e acompanhamento de projetos de educação ambiental.</w:t>
      </w:r>
    </w:p>
    <w:p>
      <w:r>
        <w:rPr>
          <w:i/>
        </w:rPr>
        <w:t>General considerations on environmental problem. Evolution of environmental questions in Brazil and in the world. Education and Environmental Management. Development and monitoring of environmental education projects.</w:t>
      </w:r>
    </w:p>
    <w:p>
      <w:pPr>
        <w:pStyle w:val="Heading2"/>
      </w:pPr>
      <w:r>
        <w:t>Programa</w:t>
      </w:r>
    </w:p>
    <w:p>
      <w:r>
        <w:t>Sociedade, natureza e desenvolvimento. A relação degradação ambiental-qualidade de vida. Meio ambiente e cidadania. Percepção e Interpretação ambiental. Meio ambiente e representação social. Histórico da educação ambiental e conceitos de meio ambiente; Conceitos, princípios e pensamentos norteadores da Educação Ambiental. A questão ambiental e as conferências mundiais de meio ambiente. O movimento ambientalista e o histórico da EA no Brasil e no mundo; A Agenda 21 e educação ambiental. A política nacional de educação ambiental (pnea) e legislação correlata: A abordagem interdisciplinar da educação ambiental; Educação como instrumento de Gestão Ambiental. Educação ambiental nas empresas e o Sistema de Gestão Ambiental. Projetos, reflexões e práticas da Educação Ambiental. Análise e vivências de experiências práticas de educação ambiental em diferentes contextos. Metodologia de projetos, oficinas e capacitação em educação ambiental.</w:t>
      </w:r>
    </w:p>
    <w:p>
      <w:r>
        <w:rPr>
          <w:i/>
        </w:rPr>
        <w:t>Society, nature and development. The relation environmental degradation-quality of life. Environment and citizenship. Perception and Environmental Interpretation. Environment and social representation. History of environmental education and environmental concepts; Concepts, principles and thoughts guiding Environmental Education. The environmental issue and the world environmental conferences. The environmental movement and EA's history in Brazil and in the world; Agenda 21 and environmental education. The national policy of environmental education (pnea) and related legislation: The interdisciplinary approach of environmental education; Education as an instrument of Environmental Management. Environmental education in companies and the Environmental Management System. Projects, reflections and practices of Environmental Education. Analysis and experiences of practical experiences of environmental education in different contexts. Methodology of projects, workshops and training in environmental education</w:t>
      </w:r>
    </w:p>
    <w:p>
      <w:pPr>
        <w:pStyle w:val="Heading2"/>
      </w:pPr>
      <w:r>
        <w:t>Avaliação</w:t>
      </w:r>
    </w:p>
    <w:p>
      <w:pPr>
        <w:pStyle w:val="ListBullet"/>
      </w:pPr>
      <w:r>
        <w:rPr>
          <w:b/>
        </w:rPr>
        <w:t xml:space="preserve">Método: </w:t>
      </w:r>
      <w:r>
        <w:t>Avaliação baseada em provas, exercícios, projetos, seminários e outras formas de avaliação, sendo a nota final correspondente a média ponderada das notas atribuídas às avaliações aplicadas</w:t>
        <w:br/>
      </w:r>
      <w:r>
        <w:rPr>
          <w:b/>
        </w:rPr>
        <w:t xml:space="preserve">Critério: </w:t>
      </w:r>
      <w:r>
        <w:t>Nota Final: NF ≥ 5,0</w:t>
        <w:br/>
      </w:r>
      <w:r>
        <w:rPr>
          <w:b/>
        </w:rPr>
        <w:t xml:space="preserve">Norma de recuperação: </w:t>
      </w:r>
      <w:r>
        <w:t>Provas e/ou exercícios dirigidos</w:t>
      </w:r>
    </w:p>
    <w:p>
      <w:pPr>
        <w:pStyle w:val="Heading2"/>
      </w:pPr>
      <w:r>
        <w:t>Bibliografia</w:t>
      </w:r>
    </w:p>
    <w:p>
      <w:r>
        <w:t>CARVALHO, I. C. M.; Educação Ambiental e formação do sujeito ecológico. São Paulo: Cortez, 2006.CINQUETTI, H. C. S.; LOGAREZZI, A. (Org.). Consumo e Resíduo - Fundamentos para o trabalho educativo. 1 ed. São Carlos: EdUFSCar, 2006, v. 1.DIAS, G. F. Dinâmica e instrumentação para educação ambiental. 1. ed. São Paulo: Gaia, 2010. v. 1. 216p.DIAS, G. F. Educação e Gestão Ambiental. 1. ed. São Paulo: Editora Gaia Ltda, 2006. v. 1. 118p.DIAS, G. F. Educação Ambiental: princípios e práticas. 6a ed. São Paulo: Gaia, 2000.GUIMARÃES, M. (org.) Caminhos da educação ambiental: da forma à ação. Campinas, SP: Papirus, 2006.JACOBI, Pedro Roberto, MONTEIRO,F. M ; FERNANDES, M. L. B. . Educação e Sustentabilidade- caminhos e práticas para uma educação transformadora. São Paulo: Evoluir Cultural, 2009. v. 01. 108p.JACOBI, Pedro Roberto OLIVEIRA, F. C. J. F. (Org.). Educação, Meio Ambiente e Cidadania - reflexões e experiências. São Paulo: SMA/CEAM, 1998. 121p LOUREIRO, C. F. B. Trajetória e fundamentos da educação ambiental. 4. ed. São Paulo: Cortez editora, 2012. 165pPHILIPPI JR., A &amp; PELICIONI, M. C. F. (Eds). 2005. Educação ambiental e sustentabilidade. Barueri SP: Manole. 878p. (Coleção Ambiental,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