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LOQ4204 -  Economia Geral</w:t>
      </w:r>
    </w:p>
    <w:p>
      <w:pPr>
        <w:pStyle w:val="Heading3"/>
      </w:pPr>
      <w:r>
        <w:t>General Economy</w:t>
      </w:r>
    </w:p>
    <w:p/>
    <w:p>
      <w:pPr>
        <w:pStyle w:val="ListBullet"/>
      </w:pPr>
      <w:r>
        <w:t>Créditos-aula: 4</w:t>
        <w:br/>
      </w:r>
      <w:r>
        <w:t>Créditos-trabalho: 0</w:t>
        <w:br/>
      </w:r>
      <w:r>
        <w:t>Carga horária: 60 h</w:t>
        <w:br/>
      </w:r>
      <w:r>
        <w:t>Ativação: 01/01/2024</w:t>
        <w:br/>
      </w:r>
      <w:r>
        <w:t>Departamento: Engenharia Química</w:t>
        <w:br/>
      </w:r>
      <w:r>
        <w:t>Curso (semestre ideal): EP (3)</w:t>
      </w:r>
    </w:p>
    <w:p>
      <w:pPr>
        <w:pStyle w:val="Heading2"/>
      </w:pPr>
      <w:r>
        <w:t>Objetivos</w:t>
      </w:r>
    </w:p>
    <w:p>
      <w:r>
        <w:t>Apresentar os conceitos básicos da Ciência Econômica, capacitando os alunos a compreender os principais conceitos micro e macroeconômicos, e a analisar o discurso e a prática da economia, orientados pelo seu próprio senso crítico.</w:t>
      </w:r>
    </w:p>
    <w:p>
      <w:r>
        <w:rPr>
          <w:i/>
        </w:rPr>
        <w:t>Introduce the basic concepts of Economic Science, enabling the students to understand the main micro and macroeconomic concepts and to analyze the discourse and practice of economics, guided by their critical sense.</w:t>
      </w:r>
    </w:p>
    <w:p>
      <w:pPr>
        <w:pStyle w:val="Heading2"/>
      </w:pPr>
      <w:r>
        <w:t xml:space="preserve">Docente(s) Responsável(eis) </w:t>
      </w:r>
    </w:p>
    <w:p>
      <w:pPr>
        <w:pStyle w:val="ListBullet"/>
      </w:pPr>
      <w:r>
        <w:t>11079086 - Herlandí de Souza Andrade</w:t>
        <w:br/>
      </w:r>
      <w:r>
        <w:t>3295113 - José Eduardo Holler Branco</w:t>
      </w:r>
    </w:p>
    <w:p>
      <w:pPr>
        <w:pStyle w:val="Heading2"/>
      </w:pPr>
      <w:r>
        <w:t>Programa resumido</w:t>
      </w:r>
    </w:p>
    <w:p>
      <w:r>
        <w:t>A. Microeconomia. B. Macroeconomia. C. Desenvolvimento Econômico. D. Economia Internacional. E. Economia Brasileira</w:t>
      </w:r>
    </w:p>
    <w:p>
      <w:r>
        <w:rPr>
          <w:i/>
        </w:rPr>
        <w:t>A. Microeconomy. B. Macroeconomy. C. Economic Development. D. International Economy. E. Brazilian Economy</w:t>
      </w:r>
    </w:p>
    <w:p>
      <w:pPr>
        <w:pStyle w:val="Heading2"/>
      </w:pPr>
      <w:r>
        <w:t>Programa</w:t>
      </w:r>
    </w:p>
    <w:p>
      <w:r>
        <w:t>A. MICROECONOMIA: 1. Introdução aos conceitos de Economia e fundamentos da análise microeconômica. 2. Teoria do consumidor e da demanda. 3. Teoria da firma e da oferta. 4. Custos e formação de preços. 5. Estruturas de Mercado 6. Comportamento estratégico e concorrência. 7. Tecnologia como fator de produção. 8. Sustentabilidade: recursos, custos e indicadores ambientais. B. MACROECONOMIA: 1. Fundamentos da análise macroeconômica. 2. Contabilidade nacional. 3. Equilíbrios clássicos e keynesiano. 4. Sistema monetário. 5. Política fiscal. 6. Economia mundial e comércio internacional. 7. Fundamentos da regressão como ferramenta para quantificar relações econômicas. 8. Setor público. C. DESENVOLVIMENTO ECONÔMICO: 1. Fatores de Crescimento. 2. Fontes de Desenvolvimento. 3. Financiamento do Desenvolvimento Econômico. 4. Um modelo de Crescimento Econômico. 5. O Processo de internacionalização e globalização.D. ECONOMIA INTERNACIONAL: 1. Fundamentos do Comércio Internacional. 2. Determinação das Taxas de Câmbio. 3. Políticas Externas. 4. Fatores determinantes do comportamento das importações e exportações.E. ECONOMIA BRASILEIRA: 1. A experiência histórica da industrialização brasileira. 2. A internacionalização da economia brasileira. 3. Teoria dos ciclos e realidade brasileira. 4. Os ciclos econômicos do Brasil ao longo de sua história recente.</w:t>
      </w:r>
    </w:p>
    <w:p>
      <w:r>
        <w:rPr>
          <w:i/>
        </w:rPr>
        <w:t>A. MICROECONOMY: 1. Introduction to the concepts of Economics and fundamentals of microeconomic analysis. 2. Consumer and demand theory. 3. Firm and offer theory. 4. Costs and price formation. 5. Market Structures 6. Strategic behavior and competition. 7. Technology as a factor of production. 8. Sustainability: resources, costs and environmental indicators.B. MACROECONOMY: 1. Fundamentals of macroeconomic analysis. 2. National accounting. 3. Classical and Keynesian balances. 4. Monetary system. 5. Fiscal policy. 6. World economy and international trade. 7. Fundamentals of regression as a tool to quantify economic relationships. 8. Public sector.C. ECONOMIC DEVELOPMENT: 1. Growth factors. 2. Sources of Development. 3. Financing Economic Development. 4. A model of economic growth. 5. The internationalization and globalization process.D. INTERNATIONAL ECONOMY: 1. Fundamentals of International Trade. 2. Determination of Exchange Rates. 3. External policies. 4. Factors determining the behavior of imports and exports.E. BRAZILIAN ECONOMY: 1. The historical experience of Brazilian industrialization. 2. The internationalization of the Brazilian economy. 3. Cycle theory and Brazilian reality. 4. Brazil's economic cycles throughout its recent history.</w:t>
      </w:r>
    </w:p>
    <w:p>
      <w:pPr>
        <w:pStyle w:val="Heading2"/>
      </w:pPr>
      <w:r>
        <w:t>Avaliação</w:t>
      </w:r>
    </w:p>
    <w:p>
      <w:pPr>
        <w:pStyle w:val="ListBullet"/>
      </w:pPr>
      <w:r>
        <w:rPr>
          <w:b/>
        </w:rPr>
        <w:t xml:space="preserve">Método: </w:t>
      </w:r>
      <w:r>
        <w:t>Provas, trabalhos em grupo, exercícios individuais e seminários.</w:t>
        <w:br/>
      </w:r>
      <w:r>
        <w:rPr>
          <w:b/>
        </w:rPr>
        <w:t xml:space="preserve">Critério: </w:t>
      </w:r>
      <w:r>
        <w:t>Média das atividades avaliativas.</w:t>
        <w:br/>
      </w:r>
      <w:r>
        <w:rPr>
          <w:b/>
        </w:rPr>
        <w:t xml:space="preserve">Norma de recuperação: </w:t>
      </w:r>
      <w:r>
        <w:t>NF = (MF + PR)/2, onde MF é a média final da avaliação e PR é uma prova de recuperação.</w:t>
      </w:r>
    </w:p>
    <w:p>
      <w:pPr>
        <w:pStyle w:val="Heading2"/>
      </w:pPr>
      <w:r>
        <w:t>Bibliografia</w:t>
      </w:r>
    </w:p>
    <w:p>
      <w:r>
        <w:t>MANKIW, N.G. Introdução à economia. São Paulo: Thomson Learning, 2006.SAMUELSON, P. Introdução à Economia. New York: Mc Graw-Hill Book Company.BACHA, Edmar. Introdução à Macroeconomia: Uma perspectiva brasileira. Rio de Janeiro: Campus, 1987.BACHA et al. Estado da Economia Mundial - Desafios e Respostas - Seminário em Homenagem a Pedro Malan. São Paulo: LTC, 2015.FURTADO, C. Formação econômica do Brasil. São Paulo: Companhia Editora Nacional, 2003.GREMAUD, A. P.; VASCONCELLOS, M. A. S.; TONETO JÚNIOR, R. Economia Brasileira Contemporânea. 8 ed. São Paulo: Atlas, 2017.VASCONCELLOS, M. A. S.; GARCIA, M. E. Fundamentos de Economia. 6 ed. São Paulo: Saraiva, 2018.VASCONCELLOS, M. A. S. ECONOMIA: Micro e Macro. São Paulo: Atlas, 2015.</w:t>
      </w:r>
    </w:p>
    <w:p>
      <w:pPr>
        <w:pStyle w:val="Heading2"/>
      </w:pPr>
      <w:r>
        <w:t>Requisitos</w:t>
      </w:r>
    </w:p>
    <w:p>
      <w:pPr>
        <w:pStyle w:val="ListBullet"/>
      </w:pPr>
      <w:r>
        <w:t>LOB1003 -  Cálculo 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