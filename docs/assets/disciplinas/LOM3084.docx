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LOM3084 -  Inspeção e Ensaios Não Destrutivos</w:t>
      </w:r>
    </w:p>
    <w:p>
      <w:pPr>
        <w:pStyle w:val="Heading3"/>
      </w:pPr>
      <w:r>
        <w:t>Inspection and Nondestructive Testing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Engenharia de Materiais</w:t>
        <w:br/>
      </w:r>
      <w:r>
        <w:t>Curso (semestre ideal): EM (8)</w:t>
      </w:r>
    </w:p>
    <w:p>
      <w:pPr>
        <w:pStyle w:val="Heading2"/>
      </w:pPr>
      <w:r>
        <w:t>Objetivos</w:t>
      </w:r>
    </w:p>
    <w:p>
      <w:r>
        <w:t>Abordar os aspectos fundamentais do assunto, visando a formação de engenheiros habilitados para a escolha adequada do tipo de ensaio não-destrutivo para o controle e detecção de defeitos em estruturas e componentes de engenharia, sua condução e a correta interpretação dos resultados.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3586455 - Cassius Olivio Figueiredo Terra Ruchert</w:t>
        <w:br/>
      </w:r>
      <w:r>
        <w:t>5840793 - Sérgio Schneider</w:t>
      </w:r>
    </w:p>
    <w:p>
      <w:pPr>
        <w:pStyle w:val="Heading2"/>
      </w:pPr>
      <w:r>
        <w:t>Programa resumido</w:t>
      </w:r>
    </w:p>
    <w:p>
      <w:r>
        <w:t>Ensaios Não-Destrutivos (END): princípios e tipos. Nomenclatura. Técnicas especiais de END. Classificação, normas e especificações.</w:t>
      </w:r>
    </w:p>
    <w:p>
      <w:pPr>
        <w:pStyle w:val="Heading2"/>
      </w:pPr>
      <w:r>
        <w:t>Programa</w:t>
      </w:r>
    </w:p>
    <w:p>
      <w:r>
        <w:t>Introdução aos Ensaios Não-Destrutivos (END). Tipos mais comuns de END. Líquidos penetrantes: princípios, materiais, procedimentos, aplicações e limitações, normas e especificações, critérios de aceitação, qualificações. Ensaio por ultrassom: fundamentos, equipamentos, aplicações e limitações, transdutores, critérios de aceitação, normas e especificações, qualificações. Ensaio por partículas magnéticas: propriedades magnéticas, fundamentos do ensaio, equipamentos, aplicações e limitações, critérios de aceitação, normas e especificações, qualificação. Ensaio por correntes parasitas: fundamentos, equipamentos, aplicações e limitações, critérios de aceitação, normas e especificações, qualificação. Ensaio radiográfico: radiações, princípio, fontes de radiação, Proteção radiológica (Normas CNEN), interpretação, descontinuidades típicas, aplicações e limitações, critérios de aceitação, qualificação. Métodos especiais de END: Emissão de Barkhausen, ensaio de vibração.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aplicadas duas avaliações: P1 e P2</w:t>
        <w:br/>
      </w:r>
      <w:r>
        <w:rPr>
          <w:b/>
        </w:rPr>
        <w:t xml:space="preserve">Critério: </w:t>
      </w:r>
      <w:r>
        <w:t>Conceito Final = (P1+P2)/2 ou (P1+MS)/2       (MS = média de seminários)</w:t>
        <w:br/>
      </w:r>
      <w:r>
        <w:rPr>
          <w:b/>
        </w:rPr>
        <w:t xml:space="preserve">Norma de recuperação: </w:t>
      </w:r>
      <w:r>
        <w:t>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 xml:space="preserve">API Standards. American Petroleum Institute; 2011. </w:t>
        <w:br/>
        <w:t xml:space="preserve">ASM Handbook, Vol. 17: Non destructive evaluation and quality control. American Society for Materials; 1989. </w:t>
        <w:br/>
        <w:t xml:space="preserve">ASME Handbook, Vol. : Non destructive evaluation and quality control. American Society for Materials; 1989. </w:t>
        <w:br/>
        <w:t xml:space="preserve">ASNT Handbook, Vol. 10: Nondestructive Testing Overview. American Society for Nondestructive Testing, 1993. </w:t>
        <w:br/>
        <w:t>CARTZ, L. Nondestructive Testing. American Society for Testing and Materials, 1995.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LOB1021 -  Física IV  (Requisito fraco)</w:t>
        <w:br/>
      </w:r>
      <w:r>
        <w:t>LOM3101 -  Mecânica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