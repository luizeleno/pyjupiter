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LOQ4203 -  Sistemas Produtivos</w:t>
      </w:r>
    </w:p>
    <w:p>
      <w:pPr>
        <w:pStyle w:val="Heading3"/>
      </w:pPr>
      <w:r>
        <w:t>Productive Systems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Introduzir os alunos nos conceitos técnicos fundamentais de um curso de Engenharia de Produção, tendo em vista a sua formação generalista voltada para os mais diversos tipos de sistemas de produção.</w:t>
      </w:r>
    </w:p>
    <w:p>
      <w:r>
        <w:rPr>
          <w:i/>
        </w:rPr>
        <w:t>Introduce students to the fundamental technical concepts of a Industrial Engineering course, with a view to their general training aimed at the most diverse types of production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– Introdução aos Sistemas Produtivos</w:t>
        <w:br/>
        <w:t>2 – Papel Estratégico da Produção</w:t>
        <w:br/>
        <w:t>3 – Estratégia de Produção</w:t>
        <w:br/>
        <w:t>4 – Projeto em Gestão de Produção</w:t>
        <w:br/>
        <w:t>5 – Projeto de Produtos e Serviços</w:t>
        <w:br/>
        <w:t>6 – Projeto da Rede de Operações Produtivas</w:t>
        <w:br/>
        <w:t>7 – Arranjo Físico e Fluxo</w:t>
      </w:r>
    </w:p>
    <w:p>
      <w:r>
        <w:rPr>
          <w:i/>
        </w:rPr>
        <w:t>1 - Introduction to Productive Systems</w:t>
        <w:br/>
        <w:t>2 - Strategic Role of Production</w:t>
        <w:br/>
        <w:t>3 - Production Strategy</w:t>
        <w:br/>
        <w:t>4 - Project in Production Management</w:t>
        <w:br/>
        <w:t>5 - Product and Service Project</w:t>
        <w:br/>
        <w:t>6 - Production Operations Network Project</w:t>
        <w:br/>
        <w:t>7 - Physical Arrangement and Flow</w:t>
      </w:r>
    </w:p>
    <w:p>
      <w:pPr>
        <w:pStyle w:val="Heading2"/>
      </w:pPr>
      <w:r>
        <w:t>Programa</w:t>
      </w:r>
    </w:p>
    <w:p>
      <w:r>
        <w:t>1 – Introdução aos Sistemas Produtivos; Produção na Organização. Inputs, Processos de Transformação e Outputs. Tipos de Operações de Produção. Atividades da administração da produção.</w:t>
        <w:br/>
        <w:t>2 – Papel Estratégico da Produção; Papel da função produção. Objetivos de desempenho.</w:t>
        <w:br/>
        <w:t>3 – Tipos de Manufatura; Tipos básicos de Manufatura.</w:t>
        <w:br/>
        <w:t>4 – Arranjo Físico e Fluxo; Procedimento de Arranjo Físico. Tipos básicos de arranjo físico. Projeto de arranjo físico.</w:t>
        <w:br/>
        <w:t>5 – Organização do Trabalho e Métodos;Técnicas de organização e métodos de trabalho</w:t>
        <w:br/>
        <w:t>6 - Introdução ao Planejamento e Controle de Produção.</w:t>
        <w:br/>
        <w:t>Conceituação do PCP; conciliação de suprimento e demanda; natureza do suprimento e da demanda; atividades de PCP; efeito volume-variedade no PCP.</w:t>
        <w:br/>
        <w:t>7 - Introdução à qualidade e a tecnologia de processo Importância; visões; princípios de administração da qualidade total.</w:t>
      </w:r>
    </w:p>
    <w:p>
      <w:r>
        <w:rPr>
          <w:i/>
        </w:rPr>
        <w:t>1 – Introduction to Production Systems;</w:t>
        <w:br/>
        <w:t>Production in the Organization. Inputs, Transformation Processes and Outputs. Types of Production Operations. Production management activities.</w:t>
        <w:br/>
        <w:t>2 – Strategic Role of Production;</w:t>
        <w:br/>
        <w:t>Role of the production function. Performance objectives.</w:t>
        <w:br/>
        <w:t>3 – Types of Manufacturing;</w:t>
        <w:br/>
        <w:t>Basic types of Manufacturing.</w:t>
        <w:br/>
        <w:t>4 – Physical Arrangement and Flow;</w:t>
        <w:br/>
        <w:t>Physical Arrangement Procedure. Basic types of physical arrangement. Physical arrangement design.</w:t>
        <w:br/>
        <w:t>5 – Work Organization and Methods;</w:t>
        <w:br/>
        <w:t>Organization techniques and work methods</w:t>
        <w:br/>
        <w:t>6 - Introduction to Production Planning and Control.</w:t>
        <w:br/>
        <w:t>Conceptualization of the PCP; reconciliation of supply and demand; nature of supply and demand; PCP activities; volume-variety effect in PCP.</w:t>
        <w:br/>
        <w:t>7 - Introduction to quality and process technology</w:t>
        <w:br/>
        <w:t>Importance; visions; total quality management principles.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seminários.</w:t>
        <w:br/>
      </w:r>
      <w:r>
        <w:rPr>
          <w:b/>
        </w:rPr>
        <w:t xml:space="preserve">Critério: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SLACK, N. et al. Administração da produção. São Paulo: Atlas, 2002. </w:t>
        <w:br/>
        <w:br/>
        <w:t>Textos complementares serão usados durante o curso.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LOQ4201 -  Introdução à Engenharia de Produção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