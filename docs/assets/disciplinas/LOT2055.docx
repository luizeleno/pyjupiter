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LOT2055 -  Estatística em Bioprocessos</w:t>
      </w:r>
    </w:p>
    <w:p>
      <w:pPr>
        <w:pStyle w:val="Heading3"/>
      </w:pPr>
      <w:r>
        <w:t>Statistic in Bioprocesses</w:t>
      </w:r>
    </w:p>
    <w:p/>
    <w:p>
      <w:pPr>
        <w:pStyle w:val="ListBullet"/>
      </w:pPr>
      <w:r>
        <w:t>Créditos-aula: 3</w:t>
        <w:br/>
      </w:r>
      <w:r>
        <w:t>Créditos-trabalho: 1</w:t>
        <w:br/>
      </w:r>
      <w:r>
        <w:t>Carga horária: 75 h</w:t>
        <w:br/>
      </w:r>
      <w:r>
        <w:t>Ativação: 01/01/2025</w:t>
        <w:br/>
      </w:r>
      <w:r>
        <w:t>Departamento: Biotecnologia</w:t>
        <w:br/>
      </w:r>
      <w:r>
        <w:t>Curso (semestre ideal): EB (8)</w:t>
      </w:r>
    </w:p>
    <w:p>
      <w:pPr>
        <w:pStyle w:val="Heading2"/>
      </w:pPr>
      <w:r>
        <w:t>Objetivos</w:t>
      </w:r>
    </w:p>
    <w:p>
      <w:r>
        <w:t>Desenvolver nos alunos as competências necessárias para aplicar conceitos e ferramentas de estatística em bioprocessos, com ênfase em planejamento e otimização de experimentos.</w:t>
      </w:r>
    </w:p>
    <w:p>
      <w:r>
        <w:rPr>
          <w:i/>
        </w:rPr>
        <w:t>Develop in students the necessary skills to apply concepts and tools of statistics in bioprocesses, with an emphasis on experimental design and optimization.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5817181 - Valdeir Arantes</w:t>
      </w:r>
    </w:p>
    <w:p>
      <w:pPr>
        <w:pStyle w:val="Heading2"/>
      </w:pPr>
      <w:r>
        <w:t>Programa resumido</w:t>
      </w:r>
    </w:p>
    <w:p>
      <w:r>
        <w:t>1. Fundamentos de estatística aplicada; 2. Análise de sistemas de medição; 3. Análise de Variância; 4. Testes de comparações múltiplas; 5. Controle estatístico de processos; 6. Planejamento de Experimentos: planejamentos fatoriais, superfícies de resposta, planejamentos de mistura; 7. Aplicação de software estatístico e estratégia sequencial de planejamentos experimentais.</w:t>
      </w:r>
    </w:p>
    <w:p>
      <w:r>
        <w:rPr>
          <w:i/>
        </w:rPr>
        <w:t>1. The role of statistics in Engineering; Fundamentals of applied statistics; Analysis of Variance; Multiple comparison tests; Experimental Design</w:t>
      </w:r>
    </w:p>
    <w:p>
      <w:pPr>
        <w:pStyle w:val="Heading2"/>
      </w:pPr>
      <w:r>
        <w:t>Programa</w:t>
      </w:r>
    </w:p>
    <w:p>
      <w:r>
        <w:t>1. O papel da estatística na Engenharia: métodos de coleta de dados 2. Fundamentos de estatística aplicada 3. Análise de Variância: análise de variância de um modelo 4. Testes de comparações múltiplas (Tukey, Hsu) 5. Planejamento de Experimentos: vantagens dos experimentos fatoriais em relação aos experimentos do tipo um fator por vez; varielaboração do planejamento fatorial Completo do tipo 2^k e fracionado, e superfície de resposta</w:t>
      </w:r>
    </w:p>
    <w:p>
      <w:r>
        <w:rPr>
          <w:i/>
        </w:rPr>
        <w:t>1.The role of statistics in Engineering: data collection methods2.Fundamentals of applied statistics3.Analysis of Variance: analysis of variance of a model4.Multiple comparison tests (Tukey, Hsu)5.Statistical process control6.Experimental Design: advantages of factorial experiments over one-factor-at-a-time experiments; development of full factorial design type 2^k and fractional factorial design, and response surface.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provas, exercícios,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MF≥ 5,0 para aprovação 5,0</w:t>
        <w:br/>
      </w:r>
      <w:r>
        <w:rPr>
          <w:b/>
        </w:rPr>
        <w:t xml:space="preserve">Norma de recuperação: </w:t>
      </w:r>
      <w:r>
        <w:t>(MF+RC)/2 ≥ 5,0 para aprovação, onde RC é uma prova de recuperação a ser aplicada.</w:t>
      </w:r>
    </w:p>
    <w:p>
      <w:pPr>
        <w:pStyle w:val="Heading2"/>
      </w:pPr>
      <w:r>
        <w:t>Bibliografia</w:t>
      </w:r>
    </w:p>
    <w:p>
      <w:r>
        <w:t>1. BOX, G.E.P.; HUNTER, W.G.; HUNTER, J.S. Statistics for Experimenters: an introduction to designs, data analysis and model building. New York: John Wiley &amp; Sons Inc., 1978.2. RODRIGUES, M. I. e IEMMA, A. F. Planejamento de experimentos e otimização de processos. Campinas: Cárita editora, 2009.3. Planejamento e otimização de Experimentos. Roy E. Bruns, Edit. UNICAMP,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LOT2023 -  Processos Bioquímicos Industriais  (Requisito fraco)</w:t>
        <w:br/>
      </w: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