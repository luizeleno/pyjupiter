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LOM3112 -  Projeto Final de Curso de Engenharia de Materiais</w:t>
      </w:r>
    </w:p>
    <w:p>
      <w:pPr>
        <w:pStyle w:val="Heading3"/>
      </w:pPr>
      <w:r>
        <w:t>Materials Engineering Final Project</w:t>
      </w:r>
    </w:p>
    <w:p/>
    <w:p>
      <w:pPr>
        <w:pStyle w:val="ListBullet"/>
      </w:pPr>
      <w:r>
        <w:t>Créditos-aula: 1</w:t>
        <w:br/>
      </w:r>
      <w:r>
        <w:t>Créditos-trabalho: 5</w:t>
        <w:br/>
      </w:r>
      <w:r>
        <w:t>Carga horária: 165 h</w:t>
        <w:br/>
      </w:r>
      <w:r>
        <w:t>Ativação: 01/01/2025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Aplicação dos conhecimentos adquiridos nas disciplinas obrigatórias e das competências desenvolvidas durante o Curso a uma situação possível do ambiente profissional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Elaboração de um projeto de engenharia, de pesquisa científica ou modelo de negócio, Desenvolvimento do projeto, com características inter e transdisciplinar</w:t>
      </w:r>
    </w:p>
    <w:p>
      <w:pPr>
        <w:pStyle w:val="Heading2"/>
      </w:pPr>
      <w:r>
        <w:t>Programa</w:t>
      </w:r>
    </w:p>
    <w:p>
      <w:r>
        <w:t>A disciplina consiste no desenvolvimento de um projeto supervisionado por docente e/ou profissional de engenharia que poderá ser realizado em grupo ou de forma individual.</w:t>
        <w:br/>
        <w:t>1. Elaboração de um projeto de engenharia, ou pesquisa científica ou modelo de negócio utilizando as competências adquiridas nos Projetos de Engenharia I, II, III e IV). O projeto deve atender os princípios de planejamento e gestão de projetos ou de negócios, inclusive, se possível construindo modelo ou protótipo físico e/ou digital</w:t>
        <w:br/>
        <w:t>2. Desenvolvimento do Projeto – em projetos experimentais deverão ser produzidos alguns produtos, processos ou sistemas reais, teste de modelos ou protótipos.</w:t>
        <w:br/>
        <w:t>3. O aluno, individualmente ou em equipe, deverá elaborar uma monografia ou plano de negócio do projeto e submete-la a apreciação de uma banca – a monografia ou plano de negócio deve atender aos padrões estabelecidos e utilizados nas disciplinas de Projetos de Engenharia I, II, III e IV).</w:t>
        <w:br/>
        <w:t>4. Apresentação do Projeto Final de Curso para uma banca de três professores, sendo um orientador, no caso de ter mais de um, e dois outros membros, entre eles preferencialmente, um vindo da indústria do ramo de atividade do tema escolhido.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</w:t>
        <w:br/>
        <w:t>Os alunos serão divididos em grupos que desenvolverão um projeto durante o semestre relacionado a um tema de Engenharia de Materiais, similar ao que eles irão encontrar na vida real no efetivo exercício de sua profissão.</w:t>
        <w:br/>
        <w:t>Cada grupo deverá buscar o conhecimento prático necessário para ser aplicado no desenvolvimento do projeto.</w:t>
        <w:br/>
        <w:t>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</w:t>
        <w:br/>
        <w:t>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A ser definida em função do projeto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LOM3110 -  Projeto Integrado em Engenharia de Materiais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