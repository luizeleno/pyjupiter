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LOQ4003 -  Cinética Química Aplicada</w:t>
      </w:r>
    </w:p>
    <w:p>
      <w:pPr>
        <w:pStyle w:val="Heading3"/>
      </w:pPr>
      <w:r>
        <w:t>Kinetic of Chemistry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Química</w:t>
        <w:br/>
      </w:r>
      <w:r>
        <w:t>Curso (semestre ideal): EB (6), EQD (6), EQN (7)</w:t>
      </w:r>
    </w:p>
    <w:p>
      <w:pPr>
        <w:pStyle w:val="Heading2"/>
      </w:pPr>
      <w:r>
        <w:t>Objetivos</w:t>
      </w:r>
    </w:p>
    <w:p>
      <w:r>
        <w:t>Introduzir o aluno na engenharia das reações químicas, através dos conceitos fundamentais da cinética química aplicada a reatores químicos.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6310316 - Liana Alvares Rodrigues</w:t>
      </w:r>
    </w:p>
    <w:p>
      <w:pPr>
        <w:pStyle w:val="Heading2"/>
      </w:pPr>
      <w:r>
        <w:t>Programa resumido</w:t>
      </w:r>
    </w:p>
    <w:p>
      <w:r>
        <w:t>Introdução a cinética. Estequiometria cinética. Reações a volume constante. Reações a volume variável. Coleta e análise de dados cinéticos. Métodos de análise e ajuste dos dados cinéticos. Cinética das reações complexas.</w:t>
      </w:r>
    </w:p>
    <w:p>
      <w:pPr>
        <w:pStyle w:val="Heading2"/>
      </w:pPr>
      <w:r>
        <w:t>Programa</w:t>
      </w:r>
    </w:p>
    <w:p>
      <w:r>
        <w:t>INTRODUÇÃO A CINÉTICA  Tipos de Reações Químicas. Lei de velocidade. Ordem e molecularidade. Constante da velocidade. Tempo de meia-vida e tempo infinito. Influência da temperatura sobre a taxa da reação. Ativação das reações químicas Equação de Arrhenius. Energia de ativação. (4 horas)</w:t>
        <w:br/>
        <w:t>ESTEQUIOMETRIA CINÉTICA - Conversão. Concentração e sua variação numa transformação química. (4 horas)</w:t>
        <w:br/>
        <w:t>REAÇÕES A VOLUME CONSTANTE: Reações irreversíveis de ordem um. Reações irreversíveis de ordem dois. Reações irreversíveis de ordem três. Reações irreversíveis de ordem qualquer. Reações reversíveis de primeira e segunda ordem. A dependência da constante de equilíbrio com a temperatura. (12 horas)</w:t>
        <w:br/>
        <w:t>REAÇÕES A VOLUME VARIÁVEL:  Conceitos. Fração de conversão volumétrica. Reações a volume variável de ordem um e dois. (4 horas)</w:t>
        <w:br/>
        <w:t>COLETA E ANÁLISE DE DADOS CINÉTICOS: Introdução. Balanço de massa e coleta de dados em reatores ideais isotérmicos: batelada (BSTR), reator tanque de mistura contínuo (CSTR) e Reator tubular (PFR) (8 horas)</w:t>
        <w:br/>
        <w:t xml:space="preserve">MÉTODOS DE ANÁLISE E AJUSTE DOS DADOS CINÉTICOS: </w:t>
        <w:br/>
        <w:t>Métodos diferencial e integral para o BSTR. Método para o CSTR. Métodos para PFR diferencial e integral. Método das taxas iniciais. Método da meia vida. Método da pressão total (12 horas)</w:t>
        <w:br/>
        <w:t>CINÉTICA DAS REAÇÕES COMPLEXAS : Introdução. Mecanismos de reação.  A aproximação do estado estacionário (princípio de Bodenstein). A etapa determinante da velocidade da reação. Reações em cadeia em fase gasosa (Radicais, Pirólise de compostos orgânicos (mecanismo de Rice-Herzfeld), Inibidores e iniciadores, Reações em cadeia ramificada) (8 horas)</w:t>
        <w:br/>
        <w:t>CATÁLISE:  Introdução. Catálise homogênea. Catálise heterogênea. Cinética das reações catalíticas heterogêneas. (8 horas)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(P1 e P2) e trabalhos relacionados à disciplina (TRAB).</w:t>
        <w:br/>
      </w:r>
      <w:r>
        <w:rPr>
          <w:b/>
        </w:rPr>
        <w:t xml:space="preserve">Critério: </w:t>
      </w:r>
      <w:r>
        <w:t xml:space="preserve">Média da Primeira Avaliação = (I)  Prova P1=50%; (II)  Prova P2=50% e (III) </w:t>
        <w:br/>
        <w:t>Obs: Fica a critério de cada docente a inserção de trabalhos no decorrer do curso, bem como a alteração do peso de cada prova em decorrência dos mesmos.</w:t>
        <w:br/>
      </w:r>
      <w:r>
        <w:rPr>
          <w:b/>
        </w:rPr>
        <w:t xml:space="preserve">Norma de recuperação: </w:t>
      </w:r>
      <w:r>
        <w:t>Será a média aritmética da nota do aluno na primeira avaliação e da nota do aluno numa prova escrita na recuperação</w:t>
      </w:r>
    </w:p>
    <w:p>
      <w:pPr>
        <w:pStyle w:val="Heading2"/>
      </w:pPr>
      <w:r>
        <w:t>Bibliografia</w:t>
      </w:r>
    </w:p>
    <w:p>
      <w:r>
        <w:t>FOGLER, H. S. Elementos de engenharia das reações químicas. 3.ed. Rio de Janeiro: LTC Editora, 2002.</w:t>
        <w:br/>
        <w:t>LEVENSPIEL, O. Chemical Reaction Engineering. 3rd. ed. New York: John Wiley &amp; Sons, 1998.</w:t>
        <w:br/>
        <w:t>HILL, C.G. An Introduction to chemical engineering kinetics and reactor design. New York: John Wiley&amp;Sons, 1977.</w:t>
        <w:br/>
        <w:t>SMITH, J.M. Chemical engineering kinetics. 3rd. ed New York: McGraw-Hill,1981.</w:t>
        <w:br/>
        <w:t>DENBIGH, K. ; TURNER, R. Introduction to chemical Reaction Design. Cambridge: Cambridge University Press, 1970.</w:t>
        <w:br/>
        <w:t>FROMENT, G.F. ; BISCHOFF, K.B. Chemical reactor analysis and design. 2nd. Ed. New York: John Wiley &amp; Sons, 1990.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LOQ4088 -  Termodinâmica Química Aplicada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