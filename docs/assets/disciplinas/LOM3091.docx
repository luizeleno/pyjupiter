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LOM3091 -  Microscopia Eletrônica de Varredura</w:t>
      </w:r>
    </w:p>
    <w:p>
      <w:pPr>
        <w:pStyle w:val="Heading3"/>
      </w:pPr>
      <w:r>
        <w:t>Scanning Electron Microscopy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Apresentar e discutir as formas de caracterização de materiais utilizando microscopia eletrônica de varredura. Permitir a compreensão das interações elétron-matéria e as formas de utilização destas interações para caracterização de materiais. Conhecer o microscópio eletrônico de varredura e suas aplicações. Conhecer as formas de caracterização qualitativa e quantitativa de amostras utilizando radiação X. Conhecer e aplicar técnicas de preparação de amostras para microscopia. Aprender e aplicar técnicas e procedimentos de operação de um MEV.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Introdução. Microestrutura e macroestrutura. Comparação entre microscopia ótica e microscopia eletrônica. Ótica eletrônica. Interações elétrons-matéria. Princípio de formação de imagens. O Microscópio Eletrônico de Varredura. MEV com pressão variável. Análise Quantitativa utilizando radiação X. Preparação de Amostras para MEV. Laboratório de Microscopia Eletrônica de Varredura  Técnicas e procedimentos de operação de um MEV.</w:t>
      </w:r>
    </w:p>
    <w:p>
      <w:pPr>
        <w:pStyle w:val="Heading2"/>
      </w:pPr>
      <w:r>
        <w:t>Programa</w:t>
      </w:r>
    </w:p>
    <w:p>
      <w:r>
        <w:t>1. Introdução. Microestrutura e macroestrutura. Comparação entre microscopia ótica e microscopia eletrônica.</w:t>
        <w:br/>
        <w:t>2. Ótica eletrônica.</w:t>
        <w:br/>
        <w:t>3. Interações elétrons-matéria.</w:t>
        <w:br/>
        <w:t>4. Princípio de formação de imagens.</w:t>
        <w:br/>
        <w:t>5. O Microscópio Eletrônico de Varredura.</w:t>
        <w:br/>
        <w:t xml:space="preserve">6. MEV com pressão variável. </w:t>
        <w:br/>
        <w:t>7. Análise Quantitativa utilizando radiação X.</w:t>
        <w:br/>
        <w:t>8. Preparação de Amostras para MEV.</w:t>
        <w:br/>
        <w:t>9. Laboratório de Microscopia Eletrônica de Varredura  Técnicas e procedimentos de operação de um MEV.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escritas (P1 e P2) e apresentação na forma de seminário de um projeto de curso usando MEV.</w:t>
        <w:br/>
      </w:r>
      <w:r>
        <w:rPr>
          <w:b/>
        </w:rPr>
        <w:t xml:space="preserve">Critério: </w:t>
      </w:r>
      <w:r>
        <w:t>A Nota final (NF) será calculada da seguinte maneira: NF = 0,70 x (P1 + P2)/2 + 0,30 x Seminário.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será calculada pela fórmula: MR = (NF + PR)/2.</w:t>
      </w:r>
    </w:p>
    <w:p>
      <w:pPr>
        <w:pStyle w:val="Heading2"/>
      </w:pPr>
      <w:r>
        <w:t>Bibliografia</w:t>
      </w:r>
    </w:p>
    <w:p>
      <w:r>
        <w:t>1. Scanning Electron Microscopy and X-Ray Microanalysis microanalysis (A text for biologists, materials scientists, and geologists); J.I. Goldstein, D.E. Newbury, P. Echlin, D.C. Joy, A.D. Romig, Jr., L.E. Lyman, C. Fiori, E. Lifshin; Plenum Press, New York; 2nd. Edition; 1992.</w:t>
        <w:br/>
        <w:t>2. Principles of Analytical Electron Microscopy; D.C. Joy, A.D. Romig, Jr., J.I. Goldstein; Plenum Press, New York; 1989.</w:t>
        <w:br/>
        <w:t>3. Microanalysis of Solids; B. G. Yacobi, D. B. Holt, L. L. Kazmerski; Plenum Press, new York, 1994.</w:t>
        <w:br/>
        <w:t>4. Fundamentos de Microscopia; Luiz Henrique Monteiro Leal; Ed. UERJ, 2000.</w:t>
        <w:br/>
        <w:t>5. Microscopia dos Materiais; Walter A. Mannheimer; Ed. SBMM e-papers; 2002.</w:t>
        <w:br/>
        <w:t>6. The Operation of Transmission and Scanning Electron Microscopes; Dawn Chescoe, Peter J. Goodshew; Oxford Science Publications  Royal Microscopical Society; 1990.</w:t>
        <w:br/>
        <w:t>7. Specimen Preparation for Transmission Electron Microscopy of Materials; Peter J. Goodhew; Oxford Science Publications  Royal Microscopical Society; 1984.</w:t>
        <w:br/>
        <w:t>8. Advanced Scanning Electron Microscopy and X-Ray Microanalysis; D.E. Newbury, D.C. Joy, P. Echlin, C.E. Fiori, J.I. Goldstein; Plenum Press, New York; 1987.</w:t>
        <w:br/>
        <w:t>9. Introduction to X-Ray Spectrometric Analysis; Eugene P. Bertin; Plenum Press, New York; 1978.</w:t>
        <w:br/>
        <w:t>10. Quantitative X-Ray Spectrometry; Ron Jenkins, R.W. Gould, Dale Gedcke; Marcel Dekker, Inc., New York; 1981.</w:t>
        <w:br/>
        <w:t>11. Elements of X-Ray Diffraction; B.D. Cullity; Addison-Welley Publishing Company, Inc.; 1978.</w:t>
        <w:br/>
        <w:t>12. Principles and practice of electron microscope operation; A. W. Agar, R. H. Alderson, D. Chescoe; Vol. 2, 6th printing. In Glauert series. Amsterdan: North-Holland; 1987.</w:t>
        <w:br/>
        <w:t>13. Optics; E. Hechts; 2nd edition, Addison-Wesley; 1987.</w:t>
        <w:br/>
        <w:t>14. Electron microscopy of thin crystals; A. Hirsch et al.; Krieger Publishing Company; 1977.</w:t>
        <w:br/>
        <w:t>15. Scanning electron microscopy, x-ray microanalysis, and analytical electron microscopy (A laboratory workbook); C. E. Lyman et al.; Plenum Press; 1990.</w:t>
        <w:br/>
        <w:t>16. Transmission electron microscopy (A textbook for Materials Science); D. B. Williams, C. B. Carter; Plenum Press; 1996.</w:t>
        <w:br/>
        <w:t>17. Atomic Force Microscopy/Scanning Tunneling Microscopy; Ed. Samuel H. Cohen, Mona T. Bray, Marcia L. Lightbody; Plenum Press, 1997.</w:t>
        <w:br/>
        <w:t>18. Electron Backscatter Diffraction in Materials Science; Ed. Adam J. Schwartz, Mukul Kumar, Brent L. Adams; Kluwer Academic/Plenum Publishers, 2000.</w:t>
        <w:br/>
        <w:t xml:space="preserve">19. Catálogos de Equipamentos e Empresas (distribuídos em formato pdf durante o curso). </w:t>
        <w:br/>
        <w:t>20. Textos técnicos, dissertações e teses (distribuídos em formato pdf durante o curso).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LOM3013 -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