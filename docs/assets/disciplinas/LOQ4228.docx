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LOQ4228 -  Trabalho de Graduação em Engenharia de Produção I</w:t>
      </w:r>
    </w:p>
    <w:p>
      <w:pPr>
        <w:pStyle w:val="Heading3"/>
      </w:pPr>
      <w:r>
        <w:t>Industrial Engineering Final Project I</w:t>
      </w:r>
    </w:p>
    <w:p/>
    <w:p>
      <w:pPr>
        <w:pStyle w:val="ListBullet"/>
      </w:pPr>
      <w:r>
        <w:t>Créditos-aula: 2</w:t>
        <w:br/>
      </w:r>
      <w:r>
        <w:t>Créditos-trabalho: 2</w:t>
        <w:br/>
      </w:r>
      <w:r>
        <w:t>Carga horária: 90 h</w:t>
        <w:br/>
      </w:r>
      <w:r>
        <w:t>Ativação: 01/01/2021</w:t>
        <w:br/>
      </w:r>
      <w:r>
        <w:t>Departamento: Engenharia Química</w:t>
        <w:br/>
      </w:r>
      <w:r>
        <w:t>Curso (semestre ideal): EP (9)</w:t>
      </w:r>
    </w:p>
    <w:p>
      <w:pPr>
        <w:pStyle w:val="Heading2"/>
      </w:pPr>
      <w:r>
        <w:t>Objetivos</w:t>
      </w:r>
    </w:p>
    <w:p>
      <w:r>
        <w:t>Conduzir os alunos no desenvolvimento de um projeto de conclusão de curso sobre tema específico relacionado a engenharia de produção.</w:t>
      </w:r>
    </w:p>
    <w:p>
      <w:r>
        <w:rPr>
          <w:i/>
        </w:rPr>
        <w:t>Lead students in the development of a course ending project on a specific topic related to industrial engineering.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3295113 - José Eduardo Holler Branco</w:t>
      </w:r>
    </w:p>
    <w:p>
      <w:pPr>
        <w:pStyle w:val="Heading2"/>
      </w:pPr>
      <w:r>
        <w:t>Programa resumido</w:t>
      </w:r>
    </w:p>
    <w:p>
      <w:r>
        <w:t>1) Metodologia Cientifica. 2) Projeto de Monografia. 3) Métodos de Pesquisa. 4) Normas de um Projeto de Pesquisa.</w:t>
      </w:r>
    </w:p>
    <w:p>
      <w:r>
        <w:rPr>
          <w:i/>
        </w:rPr>
        <w:t>1) Scientific Methodology. 2) Monograph Project. 3) Research Methods. 4) Norms of a Research Project.</w:t>
      </w:r>
    </w:p>
    <w:p>
      <w:pPr>
        <w:pStyle w:val="Heading2"/>
      </w:pPr>
      <w:r>
        <w:t>Programa</w:t>
      </w:r>
    </w:p>
    <w:p>
      <w:r>
        <w:t>1  Metodologia Cientifica: Concepção e definição. 2  Monografia Cientifica: O que é um projeto de pesquisa. As etapas de um projeto de pesquisa. 3  Métodos de Pesquisa utilizados na Engenharia de Produção  4- Pontos essenciais de um projeto de TCC. 5  Pontos essenciais de uma monografia de TCC. 6  Normas para elaboração de Referências Bibliográficas.</w:t>
      </w:r>
    </w:p>
    <w:p>
      <w:r>
        <w:rPr>
          <w:i/>
        </w:rPr>
        <w:t>1 - Scientific Methodology: Conception and definition. 2 - Scientific Monograph: What is a research project. The steps of a research project. 3 - Research Methods used in Industrial Engineering 4- Essential points of a TCC project. 5 - Essential points of a TCC monograph. 6 - Norms for elaboration of Bibliographical References.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Desenvolvimento e apresentação do Projeto monografia a ser desenvolvida na disciplina de Trabalho de Graduação em Engenharia de Produção II, conforme norma do Curso de Engenharia de Produção</w:t>
        <w:br/>
      </w:r>
      <w:r>
        <w:rPr>
          <w:b/>
        </w:rPr>
        <w:t xml:space="preserve">Critério: </w:t>
      </w:r>
      <w:r>
        <w:t>Avaliação Ad hoc por 2 examinadores. A nota da disciplina será a média das duas notas</w:t>
        <w:br/>
      </w:r>
      <w:r>
        <w:rPr>
          <w:b/>
        </w:rPr>
        <w:t xml:space="preserve">Norma de recuperação: </w:t>
      </w:r>
      <w:r>
        <w:t>Reapresentação do trabalho modificado para nova avaliação</w:t>
      </w:r>
    </w:p>
    <w:p>
      <w:pPr>
        <w:pStyle w:val="Heading2"/>
      </w:pPr>
      <w:r>
        <w:t>Bibliografia</w:t>
      </w:r>
    </w:p>
    <w:p>
      <w:r>
        <w:t xml:space="preserve">Cauchick-Miguel, P. A.,   Metodologia de pesquisa em engenharia de produção e gestão de operações / Afonso Fleury ... [et al.] ; coordenação . - 3. ed. - Rio de Janeiro : Elsevier, 2018. </w:t>
        <w:br/>
        <w:t xml:space="preserve">Cauchick-Miguel, P. A.,   Metodologia de pesquisa em engenharia , 1. ed. - Rio de Janeiro : GEN LTC, 2019. </w:t>
        <w:br/>
        <w:t>BOOTH, W.; COLOMB, G.; WILLIAMS, J. A arte da Pesquisa. 3 ed. Martins Fontes. São Paulo. 2005.</w:t>
        <w:br/>
        <w:t>GIL, A.C. Como elaborar projetos de pesquisa. 5 ed. Atlas, São Paulo, 2010.</w:t>
        <w:br/>
        <w:t>MEDEIROS, J. B. Redação Cientifica: A Prática de Fichamentos, Resumos e Resenhas. 11 ed. São Paulo: Atlas, 2009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LOQ4204 -  Economia Geral  (Requisito)</w:t>
        <w:br/>
      </w:r>
      <w:r>
        <w:t>LOQ4240 -  Administração e Organização II  (Requisito)</w:t>
        <w:br/>
      </w:r>
      <w:r>
        <w:t>LOB1019 -  Física II  (Requisito)</w:t>
        <w:br/>
      </w:r>
      <w:r>
        <w:t>LOQ4203 -  Sistemas Produtivos  (Requisito)</w:t>
        <w:br/>
      </w:r>
      <w:r>
        <w:t>LOB1006 -  Cálculo IV  (Requisito)</w:t>
        <w:br/>
      </w:r>
      <w:r>
        <w:t>LOQ4209 -  Engenharia da Qualidade  (Requisito)</w:t>
        <w:br/>
      </w:r>
      <w:r>
        <w:t>LOQ4095 -  Química Geral Experimental  (Requisito)</w:t>
        <w:br/>
      </w:r>
      <w:r>
        <w:t>LOQ4201 -  Introdução à Engenharia de Produção  (Requisito)</w:t>
        <w:br/>
      </w:r>
      <w:r>
        <w:t>LOQ4236 -  Projeto Integrado de Engenharia de Produção I  (Requisito)</w:t>
        <w:br/>
      </w:r>
      <w:r>
        <w:t>LOQ4239 -  Administração e Organização I  (Requisito)</w:t>
        <w:br/>
      </w:r>
      <w:r>
        <w:t>LOQ4251 -  Fundamentos de Química  (Requisito)</w:t>
        <w:br/>
      </w:r>
      <w:r>
        <w:t>LOB1004 -  Cálculo II  (Requisito)</w:t>
        <w:br/>
      </w:r>
      <w:r>
        <w:t>LOB1018 -  Física I  (Requisito)</w:t>
        <w:br/>
      </w:r>
      <w:r>
        <w:t>LOQ4257 -  Gestão de Projetos  (Requisito)</w:t>
        <w:br/>
      </w:r>
      <w:r>
        <w:t>LOB1039 -  Física Experimental III  (Requisito)</w:t>
        <w:br/>
      </w:r>
      <w:r>
        <w:t>LOQ4264 -  Engenharia da Sustentabilidade  (Requisito)</w:t>
        <w:br/>
      </w:r>
      <w:r>
        <w:t>LOQ4262 -  Automação e Controle  (Requisito)</w:t>
        <w:br/>
      </w:r>
      <w:r>
        <w:t>LOQ4271 -  Planejamento de Experimentos  (Requisito)</w:t>
        <w:br/>
      </w:r>
      <w:r>
        <w:t>LOB1003 -  Cálculo I  (Requisito)</w:t>
        <w:br/>
      </w:r>
      <w:r>
        <w:t>LOB1009 -  Leitura e Interpretação de Desenho Técnico  (Requisito)</w:t>
        <w:br/>
      </w:r>
      <w:r>
        <w:t>LOB1036 -  Geometria Analítica  (Requisito)</w:t>
        <w:br/>
      </w:r>
      <w:r>
        <w:t>LOB1038 -  Física Experimental I  (Requisito)</w:t>
        <w:br/>
      </w:r>
      <w:r>
        <w:t>LOM3016 -  Introdução à  Ciência dos Materiais  (Requisito)</w:t>
        <w:br/>
      </w:r>
      <w:r>
        <w:t>LOB1012 -  Estatística  (Requisito)</w:t>
        <w:br/>
      </w:r>
      <w:r>
        <w:t>LOB1041 -  Física Experimental II  (Requisito)</w:t>
        <w:br/>
      </w:r>
      <w:r>
        <w:t>LOB1052 -  Cálculo III  (Requisito)</w:t>
        <w:br/>
      </w:r>
      <w:r>
        <w:t>LOB1049 -  Estatística Multivariada  (Requisito)</w:t>
        <w:br/>
      </w:r>
      <w:r>
        <w:t>LOB1053 -  Física III  (Requisito)</w:t>
        <w:br/>
      </w:r>
      <w:r>
        <w:t>LOQ4237 -  Projeto Integrado de Engenharia de Produção II  (Requisito)</w:t>
        <w:br/>
      </w:r>
      <w:r>
        <w:t>LOB1024 -  Mecânica  (Requisito)</w:t>
        <w:br/>
      </w:r>
      <w:r>
        <w:t>LOB1046 -  Engenharia do Meio Ambiente  (Requisito)</w:t>
        <w:br/>
      </w:r>
      <w:r>
        <w:t>LOB1056 -  Introdução aos Métodos Numéricos e Computacionais  (Requisito)</w:t>
        <w:br/>
      </w:r>
      <w:r>
        <w:t>LOQ4206 -  Pesquisa Operacional I  (Requisito)</w:t>
        <w:br/>
      </w:r>
      <w:r>
        <w:t>LOQ4252 -  Fundamentos de Fenômenos de Transporte  (Requisito)</w:t>
        <w:br/>
      </w:r>
      <w:r>
        <w:t>LOQ4253 -  Processos Químicos Industriais  (Requisito)</w:t>
        <w:br/>
      </w:r>
      <w:r>
        <w:t>LOB1011 -  Eletricidade Aplicada  (Requisito)</w:t>
        <w:br/>
      </w:r>
      <w:r>
        <w:t>LOB1040 -  Laboratório de Eletricidade  (Requisito)</w:t>
        <w:br/>
      </w:r>
      <w:r>
        <w:t>LOM3081 -  Introdução à Mecânica dos Sólidos  (Requisito)</w:t>
        <w:br/>
      </w:r>
      <w:r>
        <w:t>LOQ4076 -  Termodinâmica Aplicada  (Requisito)</w:t>
        <w:br/>
      </w:r>
      <w:r>
        <w:t>LOQ4234 -  Empreendedorismo e Inovação  (Requisito)</w:t>
        <w:br/>
      </w:r>
      <w:r>
        <w:t>LOQ4255 -  Inovação Tecnológica  (Requisito)</w:t>
        <w:br/>
      </w:r>
      <w:r>
        <w:t>LOQ4258 -  Pesquisa Operacional II  (Requisito)</w:t>
        <w:br/>
      </w:r>
      <w:r>
        <w:t>LOQ4263 -  Planejamento e Gestão da Manutenção  (Requisito)</w:t>
        <w:br/>
      </w:r>
      <w:r>
        <w:t>LOQ4213 -  Contabilidade e Custos  (Requisito)</w:t>
        <w:br/>
      </w:r>
      <w:r>
        <w:t>LOQ4238 -  Projeto Integrado em Engenharia de Produção III  (Requisito)</w:t>
        <w:br/>
      </w:r>
      <w:r>
        <w:t>LOQ4241 -  Sistemas de Apoio à Decisão  (Requisito)</w:t>
        <w:br/>
      </w:r>
      <w:r>
        <w:t>LOQ4245 -  Ergonomia  (Requisito)</w:t>
        <w:br/>
      </w:r>
      <w:r>
        <w:t>LOQ4259 -  Processos de Desenvolvimento de Serviços  (Requisito)</w:t>
        <w:br/>
      </w:r>
      <w:r>
        <w:t>LOQ4261 -  Planejamento, Programação e Controle da Produção I  (Requisito)</w:t>
        <w:br/>
      </w:r>
      <w:r>
        <w:t>LOB1055 -  Fundamentos de Engenharia de Segurança no Trabalho  (Requisito)</w:t>
        <w:br/>
      </w:r>
      <w:r>
        <w:t>LOQ4222 -  Engenharia Econômica e Finanças  (Requisito)</w:t>
        <w:br/>
      </w:r>
      <w:r>
        <w:t>LOQ4260 -  Controle Estatístico da Qualidade  (Requisito)</w:t>
        <w:br/>
      </w:r>
      <w:r>
        <w:t>LOQ4270 -  Planejamento, Programação e Controle da Produção II  (Requisito)</w:t>
        <w:br/>
      </w:r>
      <w:r>
        <w:t>LOQ4272 -  Projeto da Fabrica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