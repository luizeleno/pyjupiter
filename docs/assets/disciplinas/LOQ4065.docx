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LOQ4065 -  Engenharia de Processos Químicos II</w:t>
      </w:r>
    </w:p>
    <w:p>
      <w:pPr>
        <w:pStyle w:val="Heading3"/>
      </w:pPr>
      <w:r>
        <w:t>Chemical Process Engineering II</w:t>
      </w:r>
    </w:p>
    <w:p/>
    <w:p>
      <w:pPr>
        <w:pStyle w:val="ListBullet"/>
      </w:pPr>
      <w:r>
        <w:t>Créditos-aula: 2</w:t>
        <w:br/>
      </w:r>
      <w:r>
        <w:t>Créditos-trabalho: 4</w:t>
        <w:br/>
      </w:r>
      <w:r>
        <w:t>Carga horária: 150 h</w:t>
        <w:br/>
      </w:r>
      <w:r>
        <w:t>Ativação: 01/01/2016</w:t>
        <w:br/>
      </w:r>
      <w:r>
        <w:t>Departamento: Engenharia Química</w:t>
        <w:br/>
      </w:r>
      <w:r>
        <w:t>Curso (semestre ideal): EQD (8), EQN (10)</w:t>
      </w:r>
    </w:p>
    <w:p>
      <w:pPr>
        <w:pStyle w:val="Heading2"/>
      </w:pPr>
      <w:r>
        <w:t>Objetivos</w:t>
      </w:r>
    </w:p>
    <w:p>
      <w:r>
        <w:t>1 - Estimular no aluno a capacidade de atuar como "engenheiro", no sentido de buscar soluções para o desenvolvimento de um processo químico, através da integração dos conhecimentos adquiridos em cada uma das áreas específicas da Engenharia Química. 2  Estimular o trabalho em equipe e a interação entre grupos</w:t>
      </w:r>
    </w:p>
    <w:p>
      <w:r>
        <w:rPr>
          <w:i/>
        </w:rPr>
        <w:t xml:space="preserve">1 - Stimulate the student to look for solutions for the development of a chemical process, by integrating the knowledge acquired in each of the specific areas of Chemical Engineering. </w:t>
        <w:br/>
        <w:t>2 - Promote the teamwork and the interaction between groups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5816812 - João Paulo Alves Silva</w:t>
      </w:r>
    </w:p>
    <w:p>
      <w:pPr>
        <w:pStyle w:val="Heading2"/>
      </w:pPr>
      <w:r>
        <w:t>Programa resumido</w:t>
      </w:r>
    </w:p>
    <w:p>
      <w:r>
        <w:t>1 - Visão Integradora da Engenharia Química. 2  Projetos Multidisciplinares integradores do Conhecimento em Engenharia. 3 - Desenvolvimento de projetos multidisciplinares da Indústria Química. 4 - Seminários: Apresentação e discussão dos resultados. 5. Relatório Final.</w:t>
      </w:r>
    </w:p>
    <w:p>
      <w:r>
        <w:rPr>
          <w:i/>
        </w:rPr>
        <w:t>1 - Integrated Vision of Chemical Engineering. 2 - Multidisciplinary Project Studies aiming at integrating their knowledge in engineering. 3 - Development of multidisciplinary projects about Chemical Industry.</w:t>
        <w:br/>
        <w:t>4 - Seminars: Presentation and discussion of the study results. 5. Final Report.</w:t>
      </w:r>
    </w:p>
    <w:p>
      <w:pPr>
        <w:pStyle w:val="Heading2"/>
      </w:pPr>
      <w:r>
        <w:t>Programa</w:t>
      </w:r>
    </w:p>
    <w:p>
      <w:r>
        <w:t>1 - Visão Integradora da Engenharia Química: Análise e otimização de condições de processo de conjunto de equipamentos como reatores, trocadores de calor, sistemas de separação, entre outros.</w:t>
        <w:br/>
        <w:t>2 - Projetos Multidisciplinares integradores do Conhecimento em Engenharia: Análise e otimização de instalações industriais.</w:t>
        <w:br/>
        <w:t xml:space="preserve">3 - Desenvolvimento de projetos multidisciplinares da Indústria Química: Desenvolvimento de projetos visando a concepção de uma instalação industrial de uma planta química; Desenvolvimento de projetos visando o levantamento de dados e a otimização de um processo químico.   </w:t>
        <w:br/>
        <w:t xml:space="preserve">4 - Seminários: Apresentação e discussão dos resultados. </w:t>
        <w:br/>
        <w:t>5 - Relatório Final</w:t>
      </w:r>
    </w:p>
    <w:p>
      <w:r>
        <w:rPr>
          <w:i/>
        </w:rPr>
        <w:t>1 - Integrating Vision Engineering Chemistry: Analysis and optimization of equipment set of process conditions such as reactors, heat exchangers, separation systems, among others.</w:t>
        <w:br/>
        <w:t>2 - Multidisciplinary Projects Knowledge integrators Engineering: Analysis and optimization of industrial plants.</w:t>
        <w:br/>
        <w:t>3 - Development of multidisciplinary projects Chemical Industry: Development of projects aimed at designing an industrial installation of a chemical plant; Project development aimed at data collection and optimize a chemical process.</w:t>
        <w:br/>
        <w:t>4 - Seminars: Presentation and discussion of results.</w:t>
        <w:br/>
        <w:t>5 - Final Report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Provas escritas e Apresentação de Trabalhos</w:t>
        <w:br/>
      </w:r>
      <w:r>
        <w:rPr>
          <w:b/>
        </w:rPr>
        <w:t xml:space="preserve">Critério: </w:t>
      </w:r>
      <w:r>
        <w:t>A nota será composta por ao menos uma prova escrita e trabalhos realizados e apresentados durante o semestre. O peso de cada atividade será definido segundo critérios do professor.</w:t>
        <w:br/>
      </w:r>
      <w:r>
        <w:rPr>
          <w:b/>
        </w:rPr>
        <w:t xml:space="preserve">Norma de recuperação: </w:t>
      </w:r>
      <w:r>
        <w:t>Média Final = (N + Prova Recuperação)/2</w:t>
      </w:r>
    </w:p>
    <w:p>
      <w:pPr>
        <w:pStyle w:val="Heading2"/>
      </w:pPr>
      <w:r>
        <w:t>Bibliografia</w:t>
      </w:r>
    </w:p>
    <w:p>
      <w:r>
        <w:t>PERLINGEIRO, Carlos A. G. Engenharia de processos: análise, simulação, otimização e síntese de processos químicos.  Editora Blucher, 2005.</w:t>
        <w:br/>
        <w:t>TURTON, BAILIE; WHITING; SHAEIWITZ  Analysis, Synthesis, and Design of Chemical Processes. 3. Ed. LTC Editora, 2005.</w:t>
        <w:br/>
        <w:t>COULSON, J. M.; RICHARDSON, J.F. Chemical Engineering Design: Chemical Engineering Volume 6. Editora Fourth, 2005.</w:t>
        <w:br/>
        <w:t>HIMMELBLAU, David M. Engenharia química princípios e cálculos. LTC Editora, 2006.</w:t>
        <w:br/>
        <w:t>FELDER, R.M; Rousseau, R.W. Princípios elementares dos processos químicos. LTC Editora, 2005.</w:t>
        <w:br/>
        <w:t xml:space="preserve">HOUGEN, O.A.; WATSON, K. M.; RAGATZ, R.A. Princípios dos processos químicos. Lopes da Silva Editora, 2005. v. 1 </w:t>
        <w:br/>
        <w:t>CUTLIP, M.B.; SACHAM, M. Problem solving in chemical and biochemical engineering with POLYMATHTM, Excel and MATLAB®. Prentice-Hall, 2008.</w:t>
      </w:r>
    </w:p>
    <w:p>
      <w:pPr>
        <w:pStyle w:val="Heading2"/>
      </w:pPr>
      <w:r>
        <w:t>Requisitos</w:t>
      </w:r>
    </w:p>
    <w:p>
      <w:pPr>
        <w:pStyle w:val="ListBullet"/>
      </w:pPr>
      <w:r>
        <w:t>LOQ4064 -  Engenharia de Processos Quimicos I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