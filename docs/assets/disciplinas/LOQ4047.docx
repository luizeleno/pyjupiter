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LOQ4047 -  Trabalho de Conclusão de Curso I</w:t>
      </w:r>
    </w:p>
    <w:p>
      <w:pPr>
        <w:pStyle w:val="Heading3"/>
      </w:pPr>
      <w:r>
        <w:t>Chemical Engineering Final Project I</w:t>
      </w:r>
    </w:p>
    <w:p/>
    <w:p>
      <w:pPr>
        <w:pStyle w:val="ListNumber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Ativação: 01/01/2018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à engenharia química.</w:t>
      </w:r>
    </w:p>
    <w:p>
      <w:r>
        <w:rPr>
          <w:i/>
        </w:rPr>
        <w:t>Lead students to develop a course completion project on a specific topic related to chemical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 5) Pesquisa em Bases de Dados Bibliográficos. 6) Organização de Referências Bibliográficas.</w:t>
      </w:r>
    </w:p>
    <w:p>
      <w:r>
        <w:rPr>
          <w:i/>
        </w:rPr>
        <w:t>1) Scientific Methodology. 2) Monography Project. 3) Research Methods. 4) Guidelines of a research project. 5) Research in Bibliographic Databases. 6) Organization of Bibliographic References.</w:t>
      </w:r>
    </w:p>
    <w:p>
      <w:pPr>
        <w:pStyle w:val="Heading2"/>
      </w:pPr>
      <w:r>
        <w:t>Programa</w:t>
      </w:r>
    </w:p>
    <w:p>
      <w:r>
        <w:t>1 – Metodologia Cientifica: Concepção e definição. 2 – Monografia Cientifica: O que é um projeto de pesquisa. As etapas de um projeto de pesquisa. 3 – Métodos de Pesquisa utilizados na Engenharia Química. 4- Pontos essenciais de um projeto de TCC. 5 – Pontos essenciais de uma monografia de TCC. 6 – Normas para elaboração de do texto e das Referências Bibliográficas. 7 – Mecanismos de busca em Bases de Dados tais como Web of Science, Scopus, Science Direct, etc. 8 – O uso do aplicativo Mendeley como forma de organizar e formatar as referências bibliográficas na monografia.</w:t>
      </w:r>
    </w:p>
    <w:p>
      <w:r>
        <w:rPr>
          <w:i/>
        </w:rPr>
        <w:t>1 - Scientific Methodology: design and definition. 2 - Scientific Monography: What is a research project. The steps of a research project. 3 - Research Methods used in Chemical Engineering. 4 Key points of a Course Conclusion Paper project. 5 - Key points of a Course Conclusion Paper monography. 6 - Standards for preparation of the text and the references. 7 - Search engines in Databases such as Web of Science, Scopus, Science Direct, etc. 8 - The use of the Mendeley application as a way of organizing and formatting the bibliographic references in the monograph.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Preparo e apresentação do Projeto de Trabalho de Conclusão de Curso (TCC 1)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O aluno deve entregar, através do sistema online disponibilizado, um arquivo em formato pdf contendo o seu projeto de TCC impreterivelmente até a data estabelecida pelo professor na primeira semana de aula. O aluno que não cumprir este prazo fica reprovado na disciplina, por obter nota zero na primeira avaliação. O trabalho é submetido a dois avaliadores, a nota da primeira avaliação será a média das duas avaliações, sendo igual ou superior a 5, o aluno está aprovado, sendo inferior a 5 e igual ou superior a 3, o aluno está de recuperação.</w:t>
        <w:br/>
      </w:r>
      <w:r>
        <w:rPr>
          <w:b/>
        </w:rPr>
        <w:t xml:space="preserve">Norma de recuperação: </w:t>
      </w:r>
      <w:r>
        <w:t>O aluno deverá reapresentar o seu projeto até a data estabelecida pelo professor. O projeto será reavaliado e obtendo nota igual ou superior a 5, está aprovado.</w:t>
      </w:r>
    </w:p>
    <w:p>
      <w:pPr>
        <w:pStyle w:val="Heading2"/>
      </w:pPr>
      <w:r>
        <w:t>Bibliografia</w:t>
      </w:r>
    </w:p>
    <w:p>
      <w:r>
        <w:t>NASCIMENTO, L. P. Elaboração de Projetos de Pesquisa, Cengage Learning, 2012.SANTOS, C. R. Trabalho de Conclusão de Curso – Guia de elaboração passo a passo, Cengage Learning, 2010.BOOTH, W.; COLOMB, G.; WILLIAMS, J. A arte da Pesquisa. 3 ed. Martins Fontes. São Paulo. 2005. GIL, A.C. Como elaborar projetos de pesquisa. 5ed. Atlas, São Paulo,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