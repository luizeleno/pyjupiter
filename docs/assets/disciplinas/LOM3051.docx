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LOM3051 -  Tópicos Especiais em Engenharia de Materiais II</w:t>
      </w:r>
    </w:p>
    <w:p>
      <w:pPr>
        <w:pStyle w:val="Heading3"/>
      </w:pPr>
      <w:r>
        <w:t>Special Topics in Materials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ser definido.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semestre.A média final, para os alunos em recuperação, será computada com base na relação abaixo:MF=(M+RC)/2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