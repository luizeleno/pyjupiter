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LOB1039 -  Física Experimental III</w:t>
      </w:r>
    </w:p>
    <w:p>
      <w:pPr>
        <w:pStyle w:val="Heading3"/>
      </w:pPr>
      <w:r>
        <w:t>Experimental Physics III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(4), EB (4), EP (4), EQD (3), EQN (4)</w:t>
      </w:r>
    </w:p>
    <w:p>
      <w:pPr>
        <w:pStyle w:val="Heading2"/>
      </w:pPr>
      <w:r>
        <w:t>Objetivos</w:t>
      </w:r>
    </w:p>
    <w:p>
      <w:r>
        <w:t>Observação experimental de fenômenos relacionados à eletricidade e magnetismo.</w:t>
      </w:r>
    </w:p>
    <w:p>
      <w:r>
        <w:rPr>
          <w:i/>
        </w:rPr>
        <w:t>Experimental observation of electricity and magnetism phenomena.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3268262 - Carlos Renato Menegatti</w:t>
      </w:r>
    </w:p>
    <w:p>
      <w:pPr>
        <w:pStyle w:val="Heading2"/>
      </w:pPr>
      <w:r>
        <w:t>Programa resumido</w:t>
      </w:r>
    </w:p>
    <w:p>
      <w:r>
        <w:t>Campo Eletrostático e Mapeamento de Equipotenciais;  Introdução a Circuitos de Corrente Contínua; Resistência, Resistividade e Corrente Elétrica; Circuitos de Corrente Contínua;  Capacitores; Voltímetros, Amperímetros e Ohmímetros; Osciloscópios; Campo Magnetostático; Lei de Indução de Faraday; Circuitos RL e RC;</w:t>
      </w:r>
    </w:p>
    <w:p>
      <w:r>
        <w:rPr>
          <w:i/>
        </w:rPr>
        <w:t>Field Electrostatic Equipotential Mapping; Introduction to Direct Current Circuits; Resistance, Resistivity and Electrical Current; Kirchoff Laws; Capacitors; Voltmeters, Ammeters and Ohmmeters; Oscilloscopes; Magnetostatic Field; Faraday's Induction Law; Circuits RL and RC;</w:t>
      </w:r>
    </w:p>
    <w:p>
      <w:pPr>
        <w:pStyle w:val="Heading2"/>
      </w:pPr>
      <w:r>
        <w:t>Programa</w:t>
      </w:r>
    </w:p>
    <w:p>
      <w:r>
        <w:t>1) Campo Eletrostático e Mapeamento de Equipotenciais: Campo de placas paralelas, Campo de cargas pontuais, Efeito de isolante e condutor.2) Introdução a Circuitos de Corrente Contínua: Resistores ôhmicos, Resistores não-ohmicos.3) Resistência e Corrente Elétrica: Lei de Ohm, Modelo de Drude.4) Circuitos de Corrente Contínua: Leis de Kirchoff.5) Capacitores: Associação de capacitores, Carga e descarga de um capacitor.6) Voltímetros, Amperímetros e Ohmímetros: Princípio de funcionamento do Galvanômetro, Construção de Voltímetros, Amperímetros e Ohmímetros.7) Osciloscópios: Princípio de Funcionamento do Osciloscópio.8) Campo Magnetostático: Lei de Biot-Savart, Lei de Ampère, Efeito Hall.9) Lei de Indução de Faraday: Indutância mútua e auto-indutância, Geração de tensão AC.10) Circuitos RL e RC em corrente contínua.</w:t>
      </w:r>
    </w:p>
    <w:p>
      <w:r>
        <w:rPr>
          <w:i/>
        </w:rPr>
        <w:t>1) Electrostatic Field and Equipotential Mapping: Parallel plates Field, A point charge Field, insulating effect and conductor.2) Ohm’s Law: ohmic resistors, resistors non-ohmic.3) Resistance and Electric current: Ohm's Law, Drude model.4) Direct Current Circuits: Kirchoff laws.5) Capacitors: Capacitors association, load and discharge a capacitor.6) Voltmeters, Ammeters and ohmmeters: Galvanometer operation principle, Voltmeters Construction, Ammeters and ohmmeters.7) Oscilloscope: Oscilloscope Operation Principle.8) Magnetostatic Field: Biot-Savart law, Ampere's law, Hall effect.9) Faraday's Law of Induction: Mutual inductance and self-inductance, AC voltage generation.10) RL and RC in DC circuits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3, Edgard Blucher (2008).4. RESNICK, R.; HALLIDAY, D. Fundamentos de Física. Vol. 3, LTC (2008).5. TIPLER, P.; MOSCA, G. Física para Cientistas e Engenheiros. Vol. 3, LTC (2008).6. SEARS, F. W.; ZEMANSKY, M. W.; YOUNG, H. D.; FREEDMAN, R. A. Física III, Vol. 3,     Pearson Addison Wesley (2009).7. JEWETT Jr, John W.; SERWAY, Raymond A. Princípios de Física. Vol. 3,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