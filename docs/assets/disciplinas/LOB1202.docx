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LOB1202 -  Introdução ao Gerenciamento de Projetos Ambientais</w:t>
      </w:r>
    </w:p>
    <w:p>
      <w:pPr>
        <w:pStyle w:val="Heading3"/>
      </w:pPr>
      <w:r>
        <w:t>Introduction to environmental management project</w:t>
      </w:r>
    </w:p>
    <w:p/>
    <w:p>
      <w:pPr>
        <w:pStyle w:val="ListBullet"/>
      </w:pPr>
      <w:r>
        <w:t>Créditos-aula: 4</w:t>
        <w:br/>
      </w:r>
      <w:r>
        <w:t>Créditos-trabalho: 1</w:t>
        <w:br/>
      </w:r>
      <w:r>
        <w:t>Carga horária: 90 h</w:t>
        <w:br/>
      </w:r>
      <w:r>
        <w:t>Ativação: 01/01/2024</w:t>
        <w:br/>
      </w:r>
      <w:r>
        <w:t>Departamento: Ciências Básicas e Ambientais</w:t>
        <w:br/>
      </w:r>
      <w:r>
        <w:t>Curso (semestre ideal): EA (6)</w:t>
      </w:r>
    </w:p>
    <w:p>
      <w:pPr>
        <w:pStyle w:val="Heading2"/>
      </w:pPr>
      <w:r>
        <w:t>Objetivos</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 xml:space="preserve">Docente(s) Responsável(eis) </w:t>
      </w:r>
    </w:p>
    <w:p>
      <w:pPr>
        <w:pStyle w:val="ListBullet"/>
      </w:pPr>
      <w:r>
        <w:t>7926291 - Célia Regina Tomachuk dos Santos Catuogno</w:t>
      </w:r>
    </w:p>
    <w:p>
      <w:pPr>
        <w:pStyle w:val="Heading2"/>
      </w:pPr>
      <w:r>
        <w:t>Programa resumido</w:t>
      </w:r>
    </w:p>
    <w:p>
      <w:r>
        <w:t>Definição de projeto, ciclo de vida de projetos, processos de gerenciamento de projetos, sustentabilidade, estudo de caso</w:t>
      </w:r>
    </w:p>
    <w:p>
      <w:r>
        <w:rPr>
          <w:i/>
        </w:rPr>
        <w:t>Project definition. Life cycle of projects. Projectos management processes. Sustainable development. Case studies</w:t>
      </w:r>
    </w:p>
    <w:p>
      <w:pPr>
        <w:pStyle w:val="Heading2"/>
      </w:pPr>
      <w:r>
        <w:t>Programa</w:t>
      </w:r>
    </w:p>
    <w:p>
      <w:r>
        <w:t>Definição de projeto e seus principais atributos e características; conceitos do PMBoK (Project managment body of knowledge). Planejamento estratégico. Desenvolvimento Sustentável: O que é desenvolvimento sustentável? Convênios, tratados e políticas de alcance internacional realizado em torno do desenvolvimento sustentável. Os desafios do desenvolvimento sustentável. Processos e metodologia do gerenciamento de projetos ambientais. Ferramentas de planejamento, monitoramento e controle. Estudo dos riscos e problemas comuns na gestão de projetos ambientais. Análise de casos reais envolvendo seleção, administração e desenvolvimento de projetos aplicados à gestão ambiental. A disciplina pode contar com viagens didáticas para complementação do conteúdo da disciplina.</w:t>
      </w:r>
    </w:p>
    <w:p>
      <w:r>
        <w:rPr>
          <w:i/>
        </w:rPr>
        <w:t>Definition of project and its main attributes and characteristics. Project Management Body of Knowledge concepts. Strategic planning. Sustainable Development: Definition. Agreements, treaties and policies international carried out around sustainable development. The challenges of sustainable. Processes and Methodology of management of environmental projects. Planning tools, monitoring and control. Study of the risks and common problems in the management of environmental projects. Analysis of cases involving selection, management and development of environmental management applied projects. The discipline may have didactic trips to complement the content of the discipline.</w:t>
      </w:r>
    </w:p>
    <w:p>
      <w:pPr>
        <w:pStyle w:val="Heading2"/>
      </w:pPr>
      <w:r>
        <w:t>Avaliação</w:t>
      </w:r>
    </w:p>
    <w:p>
      <w:pPr>
        <w:pStyle w:val="ListBullet"/>
      </w:pPr>
      <w:r>
        <w:rPr>
          <w:b/>
        </w:rPr>
        <w:t xml:space="preserve">Método: </w:t>
      </w:r>
      <w:r>
        <w:t>Aulas teóricas e práticas, exercícios dirigidos. Avaliação baseada em provas, exercícios e trabalhos práticos e relatórios</w:t>
        <w:br/>
      </w:r>
      <w:r>
        <w:rPr>
          <w:b/>
        </w:rPr>
        <w:t xml:space="preserve">Critério: </w:t>
      </w:r>
      <w:r>
        <w:t>Média das avaliações aplicadas</w:t>
        <w:br/>
      </w:r>
      <w:r>
        <w:rPr>
          <w:b/>
        </w:rPr>
        <w:t xml:space="preserve">Norma de recuperação: </w:t>
      </w:r>
      <w:r>
        <w:t>A Nota Final será composta pela Média obtida da Nota do Período somada à Nota de Recuperação e dividido por dois</w:t>
      </w:r>
    </w:p>
    <w:p>
      <w:pPr>
        <w:pStyle w:val="Heading2"/>
      </w:pPr>
      <w:r>
        <w:t>Bibliografia</w:t>
      </w:r>
    </w:p>
    <w:p>
      <w:r>
        <w:t>Bibliografia básica:</w:t>
        <w:br/>
        <w:t>VALLE, A.B. (Org.), Fundamentos do gerenciamento de projetos, 3° edição, Editora FGV, 2008</w:t>
        <w:br/>
        <w:t>MENEZES, L.C.M., Gestão de projetos, 2° edição, Editora Atlas, 2009</w:t>
        <w:br/>
        <w:t>KAHN, M., Gerenciamento de projetos ambientais, E-papers Serviços Editoriais, 2003</w:t>
        <w:br/>
        <w:t>VARGAS, R., Manual prático de projeto, 3° edição, Editora Brasport, 2007</w:t>
        <w:br/>
        <w:br/>
        <w:t>Bibliografia complementar:</w:t>
        <w:br/>
        <w:t>TORRES, C., Lélis, J.C., Garantia de sucesso em gestão de projetos, Ed. Brasport, 2008</w:t>
        <w:br/>
        <w:t>ROCHA, J.S.M., Manual de projetos ambientais, Imprensa Universitária, 1997</w:t>
        <w:br/>
        <w:t>Project Management Institute. PMBok, 2013</w:t>
      </w:r>
    </w:p>
    <w:p>
      <w:pPr>
        <w:pStyle w:val="Heading2"/>
      </w:pPr>
      <w:r>
        <w:t>Requisitos</w:t>
      </w:r>
    </w:p>
    <w:p>
      <w:pPr>
        <w:pStyle w:val="ListBullet"/>
      </w:pPr>
      <w:r>
        <w:t>LOQ4233 -  Gestão de Negócios  (Requisito fraco)</w:t>
        <w:br/>
      </w:r>
      <w:r>
        <w:t>LOB1206 -  Solos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