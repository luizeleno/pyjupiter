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LOQ4274 -  Engenharia de Sistemas</w:t>
      </w:r>
    </w:p>
    <w:p>
      <w:pPr>
        <w:pStyle w:val="Heading3"/>
      </w:pPr>
      <w:r>
        <w:t>Systems Engineering</w:t>
      </w:r>
    </w:p>
    <w:p/>
    <w:p>
      <w:pPr>
        <w:pStyle w:val="ListBullet"/>
      </w:pPr>
      <w:r>
        <w:t>Créditos-aula: 2</w:t>
        <w:br/>
      </w:r>
      <w:r>
        <w:t>Créditos-trabalho: 0</w:t>
        <w:br/>
      </w:r>
      <w:r>
        <w:t>Carga horária: 30 h</w:t>
        <w:br/>
      </w:r>
      <w:r>
        <w:t>Ativação: 01/01/2024</w:t>
        <w:br/>
      </w:r>
      <w:r>
        <w:t>Departamento: Engenharia Química</w:t>
        <w:br/>
      </w:r>
      <w:r>
        <w:t>Curso (semestre ideal): EP (7)</w:t>
      </w:r>
    </w:p>
    <w:p>
      <w:pPr>
        <w:pStyle w:val="Heading2"/>
      </w:pPr>
      <w:r>
        <w:t>Objetivos</w:t>
      </w:r>
    </w:p>
    <w:p>
      <w:r>
        <w:t>O processo da engenharia de sistemas, ferramentas de modelagem e de análise de sistemas, organização para engenharia de sistemas e Gerenciamento de projetos.</w:t>
      </w:r>
    </w:p>
    <w:p>
      <w:r>
        <w:rPr>
          <w:i/>
        </w:rPr>
        <w:t>The systems engineering process, systems modeling and analysis tools, organization for systems engineering and project management.</w:t>
      </w:r>
    </w:p>
    <w:p>
      <w:pPr>
        <w:pStyle w:val="Heading2"/>
      </w:pPr>
      <w:r>
        <w:t xml:space="preserve">Docente(s) Responsável(eis) </w:t>
      </w:r>
    </w:p>
    <w:p>
      <w:pPr>
        <w:pStyle w:val="ListBullet"/>
      </w:pPr>
      <w:r>
        <w:t>Apresentar os conceitos básicos de engenharia de sistemas, com ênfase nos benefícios obtidos a partir de uma abordagem integrada de desenvolvimento de produtos, processos e sistemas. Visa, também, desenvolver no aluno o pensamento sistêmico, considerando a arquitetura de soluções desde a análise de stakeholders, a integração produto-processo-organização e a integração valor-risco-custo-prazo.</w:t>
      </w:r>
    </w:p>
    <w:p>
      <w:pPr>
        <w:pStyle w:val="Heading2"/>
      </w:pPr>
      <w:r>
        <w:t>Programa resumido</w:t>
      </w:r>
    </w:p>
    <w:p>
      <w:r>
        <w:t>1. Introdução à Engenharia de Sistema</w:t>
        <w:br/>
        <w:t>2. Necessidades</w:t>
        <w:br/>
        <w:t>3. Conceitos</w:t>
        <w:br/>
        <w:t>4. Modelagem</w:t>
        <w:br/>
        <w:t>5. Stakeholders e Measures of Effectiveness</w:t>
        <w:br/>
        <w:t>6. Requisitos</w:t>
        <w:br/>
        <w:t>7. Funções</w:t>
        <w:br/>
        <w:t>8. Arquitetura</w:t>
        <w:br/>
        <w:t>9. Do projeto detalhado à operação</w:t>
        <w:br/>
        <w:t>10. Ferramentas de análise de sistemas - 1</w:t>
        <w:br/>
        <w:t>11. Ferramentas de análise de sistemas - 2</w:t>
        <w:br/>
        <w:t>12. Projeto para realizabilidade operacional</w:t>
        <w:br/>
        <w:t>13. Gerenciamento de projetos</w:t>
        <w:br/>
        <w:t>14. Ciclos de vida de desenvolvimento</w:t>
        <w:br/>
        <w:t>15. Organização para engenharia de sistemas</w:t>
      </w:r>
    </w:p>
    <w:p>
      <w:r>
        <w:rPr>
          <w:i/>
        </w:rPr>
        <w:t>Introduce the basics of systems engineering, with an emphasis on the benefits gained from an integrated approach to product, process, and system development. It also aims to develop systemic thinking in students, considering the architecture of solutions from stakeholder analysis, product-process-organization integration and value-risk-cost-term integration.</w:t>
      </w:r>
    </w:p>
    <w:p>
      <w:pPr>
        <w:pStyle w:val="Heading2"/>
      </w:pPr>
      <w:r>
        <w:t>Programa</w:t>
      </w:r>
    </w:p>
    <w:p>
      <w:r>
        <w:t>Aulas expositivas e dialogadas; dinâmicas, projetos e trabalhos em grupo; exercícios individuais; e, seminários, debates e palestras.</w:t>
      </w:r>
    </w:p>
    <w:p>
      <w:r>
        <w:rPr>
          <w:i/>
        </w:rPr>
        <w:t>1. Introduction to System Engineering</w:t>
        <w:br/>
        <w:t>2. Needs</w:t>
        <w:br/>
        <w:t>3. Concepts</w:t>
        <w:br/>
        <w:t>4. Modeling</w:t>
        <w:br/>
        <w:t>5. Stakeholders and Measures of Effectiveness</w:t>
        <w:br/>
        <w:t>6. Requirements</w:t>
        <w:br/>
        <w:t>7. Functions</w:t>
        <w:br/>
        <w:t>8. Architecture</w:t>
        <w:br/>
        <w:t>9. From detailed design to operation</w:t>
        <w:br/>
        <w:t>10. Systems analysis tools - 1</w:t>
        <w:br/>
        <w:t>11. Systems analysis tools - 2</w:t>
        <w:br/>
        <w:t>12. Design for operational feasibility</w:t>
        <w:br/>
        <w:t>13. Project management</w:t>
        <w:br/>
        <w:t>14. Development lifecycles</w:t>
        <w:br/>
        <w:t>15. Organization for systems engineering</w:t>
      </w:r>
    </w:p>
    <w:p>
      <w:pPr>
        <w:pStyle w:val="Heading2"/>
      </w:pPr>
      <w:r>
        <w:t>Avaliação</w:t>
      </w:r>
    </w:p>
    <w:p>
      <w:pPr>
        <w:pStyle w:val="ListBullet"/>
      </w:pPr>
      <w:r>
        <w:rPr>
          <w:b/>
        </w:rPr>
        <w:t xml:space="preserve">Método: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Critério: </w:t>
      </w:r>
      <w:r>
        <w:t>NF = (MF + PR)/2, onde MF é a média final da avaliação e PR é uma prova de recuperação</w:t>
        <w:br/>
      </w:r>
      <w:r>
        <w:rPr>
          <w:b/>
        </w:rPr>
        <w:t xml:space="preserve">Norma de recuperação: </w:t>
      </w:r>
      <w:r>
        <w:t>Blanchard, B.S.; Fabrycky, W.J. Systems engineering and analysis, 3rd ed. Prentice Hall, New York, 1998.</w:t>
        <w:br/>
        <w:br/>
        <w:t>INCOSE. Incose Systems Engineering Handbook: A Guide for System Life Cycle Processes and Activities, 4th ed. Wiley, 2015.</w:t>
        <w:br/>
        <w:br/>
        <w:t>Kossiakoff, A.; SEYMOUR, S. J.; FLANIGAN, D. A.; BIEMER, S. M. Systems Engineering Principles and Practice, 3rd. Wiley-Blackwell, 2020.</w:t>
        <w:br/>
        <w:br/>
        <w:t>NASA. NASA Systems Engineering Handbook. NASA, 2017</w:t>
        <w:br/>
        <w:br/>
        <w:t>Sage, A.P.; Rouse, W.B. Handbook of systems engineering and management, John Wiley &amp; Sons, Inc. New York, 1999.</w:t>
        <w:br/>
        <w:br/>
        <w:t>Stevens, R. et al. Systems Engineering coping with complexity, Prentice Hall Europe, London, 1998.</w:t>
      </w:r>
    </w:p>
    <w:p>
      <w:pPr>
        <w:pStyle w:val="Heading2"/>
      </w:pPr>
      <w:r>
        <w:t>Bibliografia</w:t>
      </w:r>
    </w:p>
    <w:p>
      <w:r>
        <w:t>11079086 - Herlandí de Souza Andrade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