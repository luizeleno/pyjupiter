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LOM3057 -  Introdução aos Materiais Poliméricos</w:t>
      </w:r>
    </w:p>
    <w:p>
      <w:pPr>
        <w:pStyle w:val="Heading3"/>
      </w:pPr>
      <w:r>
        <w:t>Introduction to Polymeric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Abordar conceitos fundamentais sobre materiais poliméricos, envolvendo o histórico de desenvolvimento, organização do setor produtivo, formas de obtenção, estrutura química e física destes materiais e respectiva relação com propriedades térmicas, mecânicas, reológicas, ópticas, elétricas, etc. Permitir que o aluno tenha uma visão clara sobre estrutura, propriedades e aplicações de polímeros termoplásticos, termorrígidos e elastômeros, bem como as propriedades destes materiais podem ser modificadas com o uso de aditivos.Capacitar o aluno com conhecimentos para que possa cursar outras disciplinas na área de materiais poliméricos.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Histórico dos polímeros, Estrutura e Propriedades de Materiais Poliméricos, Polímeros Termoplásticos, Elastômeros, Polímeros Termorrígidos e Aditivos para Polímeros</w:t>
      </w:r>
    </w:p>
    <w:p>
      <w:r>
        <w:rPr>
          <w:i/>
        </w:rPr>
        <w:t>History of Polymers, Structure and Properties of Polymeric Materials, Thermoplastic Polymers, Elastomers, Thermosetting Polymers and Additives for Polymers</w:t>
      </w:r>
    </w:p>
    <w:p>
      <w:pPr>
        <w:pStyle w:val="Heading2"/>
      </w:pPr>
      <w:r>
        <w:t>Programa</w:t>
      </w:r>
    </w:p>
    <w:p>
      <w:r>
        <w:t>Introdução: Desenvolvimento dos materiais poliméricos, organização da cadeia produtiva, formas de obtenção, nomenclatura, arquitetura molecular e estrutura configuracional. Estado sólido: amorfo, cristalino e elastomérico. Estrutura e propriedades. Thermoplásticos: estrutura, propriedades e aplicações. Elastômeros: estrutura, propriedades e aplicações. Resinas termorrígidas: estrutura, propriedades e aplicações. Propriedades mecânicas dos polímeros: comportamento à tração, impacto, flexão e fluência. Aditivos para polímeros: classes e aplicações. Viagem Didática complementar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envolvendo o conteúdo teórico ministrado em sala de aula</w:t>
        <w:br/>
      </w:r>
      <w:r>
        <w:rPr>
          <w:b/>
        </w:rPr>
        <w:t xml:space="preserve">Critério: </w:t>
      </w:r>
      <w:r>
        <w:t>Duas avaliações, sendo que a nota final corresponde à média aritmética das duas provas. Os alunos que apresentarem média igual ou superior a 5 estarão aprovados, enquanto que aqueles que tiverem média inferior a 3 estarão reprovados. Alunos com notas finais situadas no intervalo de 3 a 5 serão encaminhados à recuperação.</w:t>
        <w:br/>
      </w:r>
      <w:r>
        <w:rPr>
          <w:b/>
        </w:rPr>
        <w:t xml:space="preserve">Norma de recuperação: </w:t>
      </w:r>
      <w:r>
        <w:t>O aluno será submetido a um programa de estudos destinado a rever o conteúdo abordado na disciplina. Ao final deste período será aplicada uma nova avaliação. A nota final do aluno será a média aritmética desta avaliação com a nota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SIMAL, A. L. Estrutura e Propriedades dos Polímeros, EduFSCar, São Carlos, 2002.SPERLING, L. H. Introduction to Physical Polymer Science, New York, John Wiley &amp; Sans, 1985.BRYDSON, J. A. Rubbery Materials and Their Compounds, Elsevier, London, 1988.Rabello, M. S. Aditivação de Polímeros, Artiliber, São Paulo, 2004.HARPER, C. A. Handbook of Plastics, Elastomers and Composites. New York: McGraw-Hill Inc, 1992 S. V. CANEVAROLO Jr. Técnicas de Caracterização de Polímeros. São Paulo: Editora Artliber, 2005. 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 NAVARRO, R.F. Fundamentos de Reologia de Polímeros. Editora da Universidade de Caxias do Sul, 1997.MANO, E. B.; MENDES, L. C. Identificação de Plásticos, Borrachas e Fibras. Ed. Edgard Blücher, 2000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