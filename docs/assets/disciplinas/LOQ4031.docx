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LOQ4031 -  Química Geral I</w:t>
      </w:r>
    </w:p>
    <w:p>
      <w:pPr>
        <w:pStyle w:val="Heading3"/>
      </w:pPr>
      <w:r>
        <w:t>General Chemistry I</w:t>
      </w:r>
    </w:p>
    <w:p/>
    <w:p>
      <w:pPr>
        <w:pStyle w:val="ListBullet"/>
      </w:pPr>
      <w:r>
        <w:t>Créditos-aula: 4</w:t>
        <w:br/>
      </w:r>
      <w:r>
        <w:t>Créditos-trabalho: 0</w:t>
        <w:br/>
      </w:r>
      <w:r>
        <w:t>Carga horária: 60 h</w:t>
        <w:br/>
      </w:r>
      <w:r>
        <w:t>Ativação: 01/01/2018</w:t>
        <w:br/>
      </w:r>
      <w:r>
        <w:t>Departamento: Engenharia Química</w:t>
        <w:br/>
      </w:r>
      <w:r>
        <w:t>Curso (semestre ideal): EF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 e forças intermoleculares; da geometria das moléculas; da natureza dos compostos;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198273 - Domingos Savio Giordani</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sistemas).Estrutura Atômica e Tabela Periódica: Natureza elétrica da matéria. A carga do elétron. O núcleo do átomo. Espectros de emissão e de absorção atômica. Configuração eletrônica dos elementos. Partículas Elementares. A Lei e a tabela Periódica.A Ligação Química: A ligação eletrovalente. A ligação covalente. Hibridação. Polaridade da ligação. Natureza dos Compostos: Ácidos e bases (Arrhenius, Bronsted-Lowry e Lewis). Forças intermoleculares.Reações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Redução).Gases: Variáveis de estado. Lei combinada dos gases. Experiência de Torriceli. Teoria cinética dos gases. Gás ideal e real. Princípio de Avogadro.Soluções: Natureza das soluções. Dispersões coloidais e suspensões. Tipos de soluções. Unidades de concentração (Molaridade, fração molar, ppm, normalidade, molalidade). O processo de dissolução. Calor de dissolução. Solubilidade e temperatura.Estequiometria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systems).Atomic structure and the Periodic Table: electrical nature of matter. The electron charge. The nucleus of the atom. Emission spectra and atomic absorption. Electronic configuration of the elements. Elementary Particles. The Law and the Periodic Table.The Chemical Bonding: The ionic bonding. The covalent bond. Hybridization. Polarity of covalent bonding. Nature of the Compounds: Acids and bases (Arrhenius, Bronsted-Lowry and Lewis). Intermolecular forces.Chemical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Reduction).Gases: State variables. Combined gas law. Experience Torriceli. Kinetic theory of gases. Ideal and real gas. Avogadro's Principle.Solutions: Nature of solutions. Colloidal dispersions and suspensions. Types of solutions. Concentration units (Molarity, mole fraction, ppm, normality, molality). The dissolution process. Heat dissolution. Solubility and temperature.Stoichiometric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w:t>
        <w:br/>
      </w:r>
      <w:r>
        <w:rPr>
          <w:b/>
        </w:rPr>
        <w:t xml:space="preserve">Norma de recuperação: </w:t>
      </w:r>
      <w:r>
        <w:t>A recuperação consistirá de uma prova envolvendo o assunto do semestre todo, à qual será atribuída nota NR. A média da segunda avaliação será calculada segunda a fórmula: M2=(M1+NR)/2. Alunos com nota M2 igual ou superior a 5,0 estarão aprovados, inferior a 5,0 estarão reprovados.</w:t>
      </w:r>
    </w:p>
    <w:p>
      <w:pPr>
        <w:pStyle w:val="Heading2"/>
      </w:pPr>
      <w:r>
        <w:t>Bibliografia</w:t>
      </w:r>
    </w:p>
    <w:p>
      <w:r>
        <w:t>ATKINS, Peter., Princípios de Química, questionando a vida moderna e o meio ambiente. 3ª Ed. Porto Alegre: Editora Bookman, 2006</w:t>
        <w:br/>
        <w:t>BRADY, J ; HUMISTON, G.E. Química geral. Rio de Janeiro: Ed. Livros Técnicos Científicos,  1981</w:t>
        <w:br/>
        <w:t>BROWN, T.L. ET al. Química a ciência central. 9.ed.  São Paulo: Pearson Prentice Hall, 2005-2007</w:t>
        <w:br/>
        <w:t>CHANG, Raymond. Química geral: conceitos essenciais. 4.ed. s.l.:Ed. AMGH Editora Ltda., 2010.</w:t>
        <w:br/>
        <w:t>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