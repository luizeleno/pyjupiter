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LOM3223 -  Materiais e Dispositivos Magnéticos e Supercondutores</w:t>
      </w:r>
    </w:p>
    <w:p>
      <w:pPr>
        <w:pStyle w:val="Heading3"/>
      </w:pPr>
      <w:r>
        <w:t>Magnetic and Superconducting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magnéticos e supercondutores visando sua aplicação em dispositivos.</w:t>
      </w:r>
    </w:p>
    <w:p>
      <w:r>
        <w:rPr>
          <w:i/>
        </w:rPr>
        <w:t>Provide the student with the basic knowledge of magnetic and superconducting materials aiming their application in devices.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  <w:br/>
      </w:r>
      <w:r>
        <w:t>5840726 - Cristina Bormio Nunes</w:t>
      </w:r>
    </w:p>
    <w:p>
      <w:pPr>
        <w:pStyle w:val="Heading2"/>
      </w:pPr>
      <w:r>
        <w:t>Programa resumido</w:t>
      </w:r>
    </w:p>
    <w:p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>Programa</w:t>
      </w:r>
    </w:p>
    <w:p>
      <w:r>
        <w:t>Conceitos fundamentais de propriedades magnéticas da matéria. Magnetismo de elétrons. Ferromagnetismo. Materiais magnéticos e Aplicações: moles e duros. Interação de troca em óxidos e metais. Magnetismo - Fenomenologia Clássica: diamagnetismo e paramagnetismo. Magnetismo - Fenomenologia Quântica: ferromagnetismo. Anisotropia Magnética e Interação Spin-Órbita. Magnetostricção e materiais magnetostrictivos -Introdução e aplicações. Conceitos básicos de supercondutividade. Supercondutividade - Origem Quântica. Super-onda – Consequências. Interferencia quântica – SQUID. Materiais Supercondutores e Aplicações.</w:t>
      </w:r>
    </w:p>
    <w:p>
      <w:r>
        <w:rPr>
          <w:i/>
        </w:rPr>
        <w:t>Fundamental concepts of magnetic properties of matter. Electron magnetism. Ferromagnetism. Magnetic Materials and Applications: soft and hard. Exchange interaction in oxides and metals. Magnetism - Classical Phenomenology: diamagnetism and paramagnetism. Magnetism - Quantum Phenomenology: ferromagnetism. Magnetic Anisotropy and Spin-Orbit Interaction. Magnetostriction and magnetostrictive materials -Introduction and applications. Basic concepts of superconductivity. Superconductivity - Quantum Origin. Superwave – Consequences. Quantum Interference – SQUID. Superconducting Materials and Applications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A nota final , antes da recuperação é dada pela média aritmética das notas das avaliações escritas e da nota do seminário apresentado, se aplicável.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JILES, D. C. Introduction to Magnetism and Magnetic Materials, CRC Press, 1998.</w:t>
        <w:br/>
        <w:t>COEY, J. M. D. Magnetism and Magnetic Materials, Cambridge University Press, 2010.</w:t>
        <w:br/>
        <w:t>BUSCHOW, K. H. J.; DE BOER, F. R. Physics of Magnetism and Magnetic Materials, Springer, 2003.</w:t>
        <w:br/>
        <w:t>CULLITY, B. D.; GRAHAM, C. D. Introduction to Magnetic Materials, Wiley-IEEE Press, 2008.</w:t>
        <w:br/>
        <w:t>POOLE, C. P. et al., Superconductivity, Academic Press, 2007.</w:t>
        <w:br/>
        <w:t>SHEAHEN, T. P. Introduction to High-Temperature Superconductivity, Kluwer Academic, 2002.</w:t>
        <w:br/>
        <w:t>LEE, P. J. Engineering Superconductivity, Wiley-IEEE Press,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LOM3263 -  Eletrônica Fundamental e Aplicada  (Requisito fraco)</w:t>
        <w:br/>
      </w:r>
      <w:r>
        <w:t>LOM3215 -  Física do Estado Sólido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