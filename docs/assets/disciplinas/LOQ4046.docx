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LOQ4046 -  Gestão da Produção e Logística</w:t>
      </w:r>
    </w:p>
    <w:p>
      <w:pPr>
        <w:pStyle w:val="Heading3"/>
      </w:pPr>
      <w:r>
        <w:t>Management Production and Logistics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Apresentar conceitos fundamentais de básicos de Gestão da Produção e Logística.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1.Fundamentos da Gestão de Produção</w:t>
        <w:br/>
        <w:t>2.Visão estratégica da Produção.</w:t>
        <w:br/>
        <w:t>3.Projeto em Gestão da Produção.</w:t>
        <w:br/>
        <w:t>4.Planejamento e Controle da Cadeia de Suprimentos.</w:t>
        <w:br/>
        <w:t>5.Planejamento e Controle da Produção.</w:t>
      </w:r>
    </w:p>
    <w:p>
      <w:pPr>
        <w:pStyle w:val="Heading2"/>
      </w:pPr>
      <w:r>
        <w:t>Programa</w:t>
      </w:r>
    </w:p>
    <w:p>
      <w:r>
        <w:t xml:space="preserve">1 - Fundamentos da gestão de produção: modelo de transformação: inputs, processo de transformação e outputs. Tipos de Processo de Produção. </w:t>
        <w:br/>
        <w:t>2 - Visão estratégica de produção: Papel da função produção. Objetivos de Desempenho. Estratégias de Produção. Ciclo de Vida Produto/Serviço.</w:t>
        <w:br/>
        <w:t>3  Projeto em Gestão da Produção: Tipos de Processos. Projeto de Produtos e Serviços. Projeto de Rede de Operações Produtivas. Arranjo Físico.</w:t>
        <w:br/>
        <w:t>4 - Planejamento e Controle da Cadeia de Suprimentos: Desenvolvimento de Fornecedores. Conceitos integrados. Relacionamentos em redes e suprimentos.</w:t>
        <w:br/>
        <w:t>5 -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 xml:space="preserve">SLACK, N. et al. Administração da Produção. 3 ed. São Paulo: Atlas, 2009. </w:t>
        <w:br/>
        <w:t>CHASE, R. B. E JACOBS, F.R. Administração da Produção e de Operações. 1 ed. Porto Alegre. Bookman. 2009.</w:t>
        <w:br/>
        <w:t>CORREA, H.L.; CORREA, C.A.; . Administração da Produção e Operações. 2 ed. São Paulo. Atlas. 2006</w:t>
        <w:br/>
        <w:t>CHRISTOPHER, M. Logística e Gerenciamento da Cadeia de Suprimentos. 2 ed. São Paulo. Thomson.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