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LOM3255 -  Introdução a Projetos de Engenharia</w:t>
      </w:r>
    </w:p>
    <w:p>
      <w:pPr>
        <w:pStyle w:val="Heading3"/>
      </w:pPr>
      <w:r>
        <w:t>Introduction to Engineering Projects</w:t>
      </w:r>
    </w:p>
    <w:p/>
    <w:p>
      <w:pPr>
        <w:pStyle w:val="ListNumber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15/07/2015</w:t>
        <w:br/>
      </w:r>
      <w:r>
        <w:t>Departamento: Engenharia de Materiais</w:t>
        <w:br/>
      </w:r>
      <w:r>
        <w:t>Curso (semestre ideal): EF (2)</w:t>
      </w:r>
    </w:p>
    <w:p>
      <w:pPr>
        <w:pStyle w:val="Heading2"/>
      </w:pPr>
      <w:r>
        <w:t>Objetivos</w:t>
      </w:r>
    </w:p>
    <w:p>
      <w:r>
        <w:t>Apresentar os conceitos básicos e desenvolver projetos de Engenharia.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519033 - Carlos Yujiro Shigue</w:t>
      </w:r>
    </w:p>
    <w:p>
      <w:pPr>
        <w:pStyle w:val="Heading2"/>
      </w:pPr>
      <w:r>
        <w:t>Programa</w:t>
      </w:r>
    </w:p>
    <w:p>
      <w:r>
        <w:t>Desenvolver através de atividades de projeto a aplicação dos conhecimentos adquiridos nas disciplinas de</w:t>
        <w:br/>
        <w:t>Cálculo, Física e Química. Desenvolver competências de trabalho em equipe, comunicação oral e escrita,</w:t>
        <w:br/>
        <w:t>resolução de problemas, pensamento crítico, pensamento criativo, metodologia de desenvolvimento de projetos</w:t>
        <w:br/>
        <w:t>visando ao desenvolvimento de competências transversais (soft skills) através de desenvolvimento de projetos</w:t>
        <w:br/>
        <w:t>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1. Conhecer modelos de elaboração de projetos: modelo canvas e metodologia PMBOK</w:t>
        <w:br/>
        <w:t>2. Elaborar projeto: definição da problemática, justificativas, objetivos e hipóteses, bases teóricas fundamentais,</w:t>
        <w:br/>
        <w:t>metodologia, cronograma, resultados esperados.</w:t>
        <w:br/>
        <w:t>3. Executar as etapas do projeto, reavaliando eventuais mudanças de direcionamento.</w:t>
        <w:br/>
        <w:t>4. Finalizar o projeto redigindo o relatório e avaliando os resultados finais.</w:t>
        <w:br/>
        <w:t>5. Apresentação de protótipo.</w:t>
        <w:br/>
      </w:r>
      <w:r>
        <w:rPr>
          <w:b/>
        </w:rPr>
        <w:t xml:space="preserve">Critério: </w:t>
      </w:r>
      <w:r>
        <w:t>Avaliação do projeto:</w:t>
        <w:br/>
        <w:t>-Apresentações orais: proposta de projeto, relatório preliminar e relatório final;</w:t>
        <w:br/>
        <w:t>-Trabalhos escritos: plano de trabalho. relatório preliminar e relatório final;</w:t>
        <w:br/>
        <w:t>-Avaliação pelos pares</w:t>
        <w:br/>
      </w:r>
      <w:r>
        <w:rPr>
          <w:b/>
        </w:rPr>
        <w:t xml:space="preserve">Norma de recuperação: </w:t>
      </w:r>
      <w:r>
        <w:t>Média Final = Nota global de projeto</w:t>
      </w:r>
    </w:p>
    <w:p>
      <w:pPr>
        <w:pStyle w:val="Heading2"/>
      </w:pPr>
      <w:r>
        <w:t>Bibliografia</w:t>
      </w:r>
    </w:p>
    <w:p>
      <w:r>
        <w:t>Devido às características práticas da disciplina, não será oferecida recuperação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