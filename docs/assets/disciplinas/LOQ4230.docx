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LOQ4230 -  Estágio em Engenharia de Produção</w:t>
      </w:r>
    </w:p>
    <w:p>
      <w:pPr>
        <w:pStyle w:val="Heading3"/>
      </w:pPr>
      <w:r>
        <w:t>Curricular Practical Training in Industrial Engineering</w:t>
      </w:r>
    </w:p>
    <w:p/>
    <w:p>
      <w:pPr>
        <w:pStyle w:val="ListBullet"/>
      </w:pPr>
      <w:r>
        <w:t>Créditos-aula: 0</w:t>
        <w:br/>
      </w:r>
      <w:r>
        <w:t>Créditos-trabalho: 6</w:t>
        <w:br/>
      </w:r>
      <w:r>
        <w:t>Carga horária: 180 h   (    Estágio: 180 h         )</w:t>
        <w:br/>
      </w:r>
      <w:r>
        <w:t>Ativação: 01/01/2012</w:t>
        <w:br/>
      </w:r>
      <w:r>
        <w:t>Departamento: Engenharia Química</w:t>
        <w:br/>
      </w:r>
      <w:r>
        <w:t>Curso (semestre ideal): EP (10)</w:t>
      </w:r>
    </w:p>
    <w:p>
      <w:pPr>
        <w:pStyle w:val="Heading2"/>
      </w:pPr>
      <w:r>
        <w:t>Objetivos</w:t>
      </w:r>
    </w:p>
    <w:p>
      <w:r>
        <w:t>Fornecer oportunidade de aplicação dos conhecimentos fundamentais da Engenharia de Produção nos diversos sistemas de produção da indústria. Complementação da formação geral curricular. Adaptação psicológica e social do estudante à sua futura atividade profissional.</w:t>
      </w:r>
    </w:p>
    <w:p>
      <w:r>
        <w:rPr>
          <w:i/>
        </w:rPr>
        <w:t>To provide an opportunity to apply the fundamental knowledge of Industrial Engineering in the various production systems of the industry. Complementation of general curricular training. Psychological and social adaptation of the student to his future professional activity</w:t>
      </w:r>
    </w:p>
    <w:p>
      <w:pPr>
        <w:pStyle w:val="Heading2"/>
      </w:pPr>
      <w:r>
        <w:t xml:space="preserve">Docente(s) Responsável(eis) </w:t>
      </w:r>
    </w:p>
    <w:p>
      <w:pPr>
        <w:pStyle w:val="ListBullet"/>
      </w:pPr>
      <w:r>
        <w:t>5840560 - Marco Antonio Carvalho Pereira</w:t>
      </w:r>
    </w:p>
    <w:p>
      <w:pPr>
        <w:pStyle w:val="Heading2"/>
      </w:pPr>
      <w:r>
        <w:t>Programa resumido</w:t>
      </w:r>
    </w:p>
    <w:p>
      <w:r>
        <w:t>Plano de Trabalho específico. Realização do Estágio. Relatório final e/ou parciais.</w:t>
      </w:r>
    </w:p>
    <w:p>
      <w:r>
        <w:rPr>
          <w:i/>
        </w:rPr>
        <w:t>Specific Work Plan. Realization of the Internship. Final and / or partial report.</w:t>
      </w:r>
    </w:p>
    <w:p>
      <w:pPr>
        <w:pStyle w:val="Heading2"/>
      </w:pPr>
      <w:r>
        <w:t>Programa</w:t>
      </w:r>
    </w:p>
    <w:p>
      <w:r>
        <w:t>Participação do aluno em processo seletivo de empresas ou no setor acadêmico. Estágio realizado sob a supervisão da Escola de Engenharia de Lorena, através do Departamento em Engenharia Química. O conteúdo será estabelecido individualmente no Plano de Trabalho entre o Supervisor do Estágio e o professor orientador, desde que relacionado com as áreas afins da Engenharia de Produção. Apresentação de relatório final e/ou relatórios parciais sobre as atividades desenvolvidas no estágio.</w:t>
      </w:r>
    </w:p>
    <w:p>
      <w:r>
        <w:rPr>
          <w:i/>
        </w:rPr>
        <w:t>Participation of the student in the selective process of companies or in the academic sector. Internship carried out under the supervision of the School of Engineering of Lorena, through the Department of Chemical Engineering. The content will be established individually in the Work Plan between the Internship Supervisor and the tutor, as long as related to the areas of Industrial Engineering. Presentation of final report and / or partial reports about the activities carried out during the internship.</w:t>
      </w:r>
    </w:p>
    <w:p>
      <w:pPr>
        <w:pStyle w:val="Heading2"/>
      </w:pPr>
      <w:r>
        <w:t>Avaliação</w:t>
      </w:r>
    </w:p>
    <w:p>
      <w:pPr>
        <w:pStyle w:val="ListBullet"/>
      </w:pPr>
      <w:r>
        <w:rPr>
          <w:b/>
        </w:rPr>
        <w:t xml:space="preserve">Método: </w:t>
      </w:r>
      <w:r>
        <w:t>Supervisão das atividades desenvolvidas pelo aluno durante o estágio.</w:t>
        <w:br/>
      </w:r>
      <w:r>
        <w:rPr>
          <w:b/>
        </w:rPr>
        <w:t xml:space="preserve">Critério: </w:t>
      </w:r>
      <w:r>
        <w:t>MF = Nota baseada em relatório final e no desempenho no estágio, a ser atribuída pelo professor orientador do estágio.</w:t>
        <w:br/>
      </w:r>
      <w:r>
        <w:rPr>
          <w:b/>
        </w:rPr>
        <w:t xml:space="preserve">Norma de recuperação: </w:t>
      </w:r>
      <w:r>
        <w:t>Não será oferecida recuperação.</w:t>
      </w:r>
    </w:p>
    <w:p>
      <w:pPr>
        <w:pStyle w:val="Heading2"/>
      </w:pPr>
      <w:r>
        <w:t>Bibliografia</w:t>
      </w:r>
    </w:p>
    <w:p>
      <w:r>
        <w:t>A ser definida com o orientador em função das atividades desenvolvidas no estágio.</w:t>
      </w:r>
    </w:p>
    <w:p>
      <w:pPr>
        <w:pStyle w:val="Heading2"/>
      </w:pPr>
      <w:r>
        <w:t>Requisitos</w:t>
      </w:r>
    </w:p>
    <w:p>
      <w:pPr>
        <w:pStyle w:val="ListBullet"/>
      </w:pPr>
      <w:r>
        <w:t>LOQ4251 -  Fundamentos de Química  (Requisito)</w:t>
        <w:br/>
      </w:r>
      <w:r>
        <w:t>LOB1006 -  Cálculo IV  (Requisito)</w:t>
        <w:br/>
      </w:r>
      <w:r>
        <w:t>LOB1053 -  Física III  (Requisito)</w:t>
        <w:br/>
      </w:r>
      <w:r>
        <w:t>LOB1056 -  Introdução aos Métodos Numéricos e Computacionais  (Requisito)</w:t>
        <w:br/>
      </w:r>
      <w:r>
        <w:t>LOB1003 -  Cálculo I  (Requisito)</w:t>
        <w:br/>
      </w:r>
      <w:r>
        <w:t>LOB1012 -  Estatística  (Requisito)</w:t>
        <w:br/>
      </w:r>
      <w:r>
        <w:t>LOB1024 -  Mecânica  (Requisito)</w:t>
        <w:br/>
      </w:r>
      <w:r>
        <w:t>LOB1036 -  Geometria Analítica  (Requisito)</w:t>
        <w:br/>
      </w:r>
      <w:r>
        <w:t>LOB1037 -  Álgebra Linear  (Requisito)</w:t>
        <w:br/>
      </w:r>
      <w:r>
        <w:t>LOB1038 -  Física Experimental I  (Requisito)</w:t>
        <w:br/>
      </w:r>
      <w:r>
        <w:t>LOB1039 -  Física Experimental III  (Requisito)</w:t>
        <w:br/>
      </w:r>
      <w:r>
        <w:t>LOB1041 -  Física Experimental II  (Requisito)</w:t>
        <w:br/>
      </w:r>
      <w:r>
        <w:t>LOB1052 -  Cálculo III  (Requisito)</w:t>
        <w:br/>
      </w:r>
      <w:r>
        <w:t>LOM3016 -  Introdução à  Ciência dos Materiais  (Requisito)</w:t>
        <w:br/>
      </w:r>
      <w:r>
        <w:t>LOB1004 -  Cálculo II  (Requisito)</w:t>
        <w:br/>
      </w:r>
      <w:r>
        <w:t>LOB1009 -  Leitura e Interpretação de Desenho Técnico  (Requisito)</w:t>
        <w:br/>
      </w:r>
      <w:r>
        <w:t>LOB1018 -  Física I  (Requisito)</w:t>
        <w:br/>
      </w:r>
      <w:r>
        <w:t>LOB1019 -  Física 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