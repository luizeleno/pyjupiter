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LOM3049 -  Termodinâmica de Máquinas</w:t>
      </w:r>
    </w:p>
    <w:p>
      <w:pPr>
        <w:pStyle w:val="Heading3"/>
      </w:pPr>
      <w:r>
        <w:t>Thermodynamics of Machines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de Materiais</w:t>
        <w:br/>
      </w:r>
      <w:r>
        <w:t>Curso (semestre ideal): EF (6), EM (5)</w:t>
      </w:r>
    </w:p>
    <w:p>
      <w:pPr>
        <w:pStyle w:val="Heading2"/>
      </w:pPr>
      <w:r>
        <w:t>Objetivos</w:t>
      </w:r>
    </w:p>
    <w:p>
      <w:r>
        <w:t>Abordar os princípios básicos da termodinâmica de forma que os estudantes e futuros engenheiros tenham um entendimento claro e sólido sobre estes princípios. Apresentar diversos exemplos de engenharia do mundo real e de como a termodinâmica é aplicada na prática de engenharia. Enfatizar a compreensão da termodinâmica baseada na Física e em argumentos físicos, buscando incentivar o entendimento mais profundo da termodinâmica.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1. Termodinâmica e Energia. 2. Importância das unidades e análise dimensional.3. Sistemas e volumes de controle. 4. Equipamentos domésticos e a Termodinâmica. 5. Propriedades de um sistema: estados termodinâmicos e equilíbrio. 6. Eficiência na conversão de energia. 7. Processos e ciclos térmicos. 8. Termodinâmica e o meio ambiente.</w:t>
      </w:r>
    </w:p>
    <w:p>
      <w:pPr>
        <w:pStyle w:val="Heading2"/>
      </w:pPr>
      <w:r>
        <w:t>Programa</w:t>
      </w:r>
    </w:p>
    <w:p>
      <w:r>
        <w:t>1. Termodinâmica e Energia: formas de energia e transferência de energia por calor e trabalho; formas mecânicas de trabalho. 2. Sistema de Unidades e Análise Dimensional: importância na engenharia de máquinas. 3. Sistemas e volumes de controle: dispositivos ativos e passivos. 4. Propriedades de um sistema. Estados e equilíbrio: diagramas de propriedades para processos com mudança de fase; equilíbrio de estado do gás ideal; fator de compressibilidade; pressão de vapor e pressão de equilíbrio; calores específicos. 5. Balanço de energia em sistemas fechados e em volumes de controle: trabalho de fluxo e energia de escoamento de um fluido; regime permanente e transiente. 6. Máquinas térmicas e refrigeradores e a 2ª. Lei da Termodinâmica: princípios e ciclos de Carnot; entropia e variação de entropia em sólidos, líquidos e gases. 7. Eficiência na conversão de energia. Eficiência térmica. Eficiência de máquinas. Eficiência isoentrópica em dispositivos com escoamento em regime permanente. Balanço de entropia. 8. Processo e ciclos: Ciclos de potência a gás: Otto, Diesel, Stirling, Ericsson, Brayton e suas variações. Ciclos de potência a vapor e ciclos combinados gás-vapor: Rankine ideal; afastamento da condição ideal; eficiência do ciclo Rankine com e sem modificações; cogeração. Ciclos de refrigeração e sistemas de bombas de calor: sistemas a gás e por absorção. 9. Economia de energia: benefícios ao meio ambiente.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realizadas 2 avaliações, com questões abrangendo problemas práticos e conceituais. A 1a. avaliação terá peso 1 e a 2a. avaliação terá peso 2. A nota será a média ponderada das 2 avaliações.</w:t>
        <w:br/>
      </w:r>
      <w:r>
        <w:rPr>
          <w:b/>
        </w:rPr>
        <w:t xml:space="preserve">Critério: </w:t>
      </w:r>
      <w:r>
        <w:t>Serão aplicadas duas avaliações escritas (P1, com peso 1 e P2, com peso 2) que comporão a nota final (NF). A nota final será calculada através da expressão: NF = (P1 + P2)/3.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(dez). Média final = (NF + PR)/2.</w:t>
      </w:r>
    </w:p>
    <w:p>
      <w:pPr>
        <w:pStyle w:val="Heading2"/>
      </w:pPr>
      <w:r>
        <w:t>Bibliografia</w:t>
      </w:r>
    </w:p>
    <w:p>
      <w:r>
        <w:t>1.Çengel, Y.A.; Boles, M.A. Thermodynamics An Engineering Approach, 6th ed., New York: McGraw Hill, 20082.Borgnakke, C; Sonntag, R.E. Fundamentos da termodinâmica, São Paulo: Blucher, 20133.Moran, M. J., Shapiro, H. N., Munson, B. R. &amp; DeWitt, D. P. – Introdução à Engenharia de Sistemas Térmicos – LTC.4.Potter, M. C. &amp; Scott, E. P. – Ciências Térmicas: Termodinâmica, Mecânica dos Fluidos e Transmissão de Calor – Thomson.5.Moran, M. J., Shapiro, H. N., Boettner, D. D. &amp; Bailey, M. B. – Princípios de Termodinâmica para Engenharia – 7ª ed., LTC.6.Potter, M. C. &amp; Scott, E. P. – Termodinâmica – Thomson.7.J.H. Keenan. Gas Tables: Thermodynamics Properties of Air Products of Combustion and Component Gases Compressible Flow Functions. John Wiley, 1980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