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LOM3094 -  Processamento de Materiais Metálicos II</w:t>
      </w:r>
    </w:p>
    <w:p>
      <w:pPr>
        <w:pStyle w:val="Heading3"/>
      </w:pPr>
      <w:r>
        <w:t>Processing of Metalic Materials</w:t>
      </w:r>
    </w:p>
    <w:p/>
    <w:p>
      <w:pPr>
        <w:pStyle w:val="ListNumber"/>
      </w:pPr>
      <w:r>
        <w:t>Créditos-aula: 2</w:t>
        <w:br/>
      </w:r>
      <w:r>
        <w:t>Créditos-trabalho: 0</w:t>
        <w:br/>
      </w:r>
      <w:r>
        <w:t>Carga horária: 30 h</w:t>
        <w:br/>
      </w:r>
      <w:r>
        <w:t>Ativação: 01/01/2020</w:t>
        <w:br/>
      </w:r>
      <w:r>
        <w:t>Departamento: Engenharia de Materiais</w:t>
        <w:br/>
      </w:r>
      <w:r>
        <w:t>Curso (semestre ideal): EM (7)</w:t>
      </w:r>
    </w:p>
    <w:p>
      <w:pPr>
        <w:pStyle w:val="Heading2"/>
      </w:pPr>
      <w:r>
        <w:t>Objetivos</w:t>
      </w:r>
    </w:p>
    <w:p>
      <w:r>
        <w:t>1. Compreensão dos fenômenos envolvidos no processo de solidificação. 2. Noção dos aspectos práticos do processamento de materiais em empresas de fundição.</w:t>
      </w:r>
    </w:p>
    <w:p>
      <w:pPr>
        <w:pStyle w:val="Heading2"/>
      </w:pPr>
      <w:r>
        <w:t xml:space="preserve">Docente(s) Responsável(eis) </w:t>
      </w:r>
    </w:p>
    <w:p>
      <w:pPr>
        <w:pStyle w:val="ListBullet"/>
      </w:pPr>
      <w:r>
        <w:t>5009972 - Gilberto Carvalho Coelho</w:t>
      </w:r>
    </w:p>
    <w:p>
      <w:pPr>
        <w:pStyle w:val="Heading2"/>
      </w:pPr>
      <w:r>
        <w:t>Programa resumido</w:t>
      </w:r>
    </w:p>
    <w:p>
      <w:r>
        <w:t>A. Introdução; B. Nucleação; C. Redistribuição de soluto na solidificação de ligas; D. Crescimento; E. Macroestruturas de solidificação; F. Aspectos práticos do processamento de materiais por fundição.</w:t>
      </w:r>
    </w:p>
    <w:p>
      <w:pPr>
        <w:pStyle w:val="Heading2"/>
      </w:pPr>
      <w:r>
        <w:t>Programa</w:t>
      </w:r>
    </w:p>
    <w:p>
      <w:r>
        <w:t>1. Introdução: história da fundição; aplicações e mercado de fundidos; 2. Nucleação: Nucleação homogênea; nucleação heterogênea; taxa de nucleação, agentes nucleantes; 3. Redistribuição de soluto na solidificação: Materiais puros; ligas binárias; coeficiente de redistribuição; solidificação em condições de equilíbrio; solidificação fora de equilíbrio; 4. Crescimento: solidificação de ligas monofásicas - crescimento planar, celular e dendrítico; solidificação de ligas polifásicas ligas eutéticas e ligas peritéticas; 5. Macroestruturas de solidificação: contração volumétrica na solidificação; zonas coquilhada, colunar e equiaxial; controle da macroestrutura; 6. Aspectos práticos do processamento de materiais por fundição: equipamentos e processos de fundição; segregação macro e microssegregação; defeitos originados na solidificação.</w:t>
      </w:r>
    </w:p>
    <w:p>
      <w:pPr>
        <w:pStyle w:val="Heading2"/>
      </w:pPr>
      <w:r>
        <w:t>Avaliação</w:t>
      </w:r>
    </w:p>
    <w:p>
      <w:pPr>
        <w:pStyle w:val="ListBullet"/>
      </w:pPr>
      <w:r>
        <w:rPr>
          <w:b/>
        </w:rPr>
        <w:t xml:space="preserve">Método: </w:t>
      </w:r>
      <w:r>
        <w:t>O curso será ministrado na forma de aulas expositivas. Estão previstas visitas a empresas de fundição para consolidação dos conceitos apresentados nas aulas expositivas.</w:t>
        <w:br/>
      </w:r>
      <w:r>
        <w:rPr>
          <w:b/>
        </w:rPr>
        <w:t xml:space="preserve">Critério: </w:t>
      </w:r>
      <w:r>
        <w:t>Serão aplicadas duas avaliações escritas (P1 e P2) que comporão a nota final (NF). O critério para a nota final é: NF=(P1+P2)/2</w:t>
        <w:br/>
      </w:r>
      <w:r>
        <w:rPr>
          <w:b/>
        </w:rPr>
        <w:t xml:space="preserve">Norma de recuperação: </w:t>
      </w:r>
      <w:r>
        <w:t>Será aplicada uma prova de recuperação cuja nota comporá média aritmética com a nota final NF.</w:t>
      </w:r>
    </w:p>
    <w:p>
      <w:pPr>
        <w:pStyle w:val="Heading2"/>
      </w:pPr>
      <w:r>
        <w:t>Bibliografia</w:t>
      </w:r>
    </w:p>
    <w:p>
      <w:r>
        <w:t>1. Garcia, A. Solidificação: Fundamentos e Aplicações, Editora da Unicamp, 2001. 2. Flemings, M.C. Solidification Processing, McGraw-Hill, 1974. 3. Pfann, W.G. Zone Melting, John Wiley, 1966. 4. Shewmon, P.G. Diffusion in Solids, McGraw-Hill, 1963. 5. Shewmon, P.G. Transformations in Metals, McGraw-Hill, 1969. 6. Prates, M.; Davis, G.J. Solidificação e Fundição de Metais e suas Ligas, EDUSP, 1978. 7. Davis, G.J. Solidification and Casting, Applied Science Publisher, 1973. 8. Brice, J.C. The Growth of Crystals from the Melt, John Wiley, 1965. 9. Winegard, W.C. An Introduction to Solidification of Metals, Institute of Metals, 1964. 10. Chalmers, B. Principles of Solidification, Robert E. Krieger, 1964. 11. Casting, ASM Handbook, Vol 15, Ninth Edition, ASM International, 1988. 12. Metallography and Microstructures, ASM Handbook, Vol 9, Ninth Edition, ASM International, 1988. 13. Welding, Brasing, and Soldering, ASM Handbook, Vol 6, Ninth Edition, ASM International, 1988.</w:t>
      </w:r>
    </w:p>
    <w:p>
      <w:pPr>
        <w:pStyle w:val="Heading2"/>
      </w:pPr>
      <w:r>
        <w:t>Requisitos</w:t>
      </w:r>
    </w:p>
    <w:p>
      <w:pPr>
        <w:pStyle w:val="ListBullet"/>
      </w:pPr>
      <w:r>
        <w:t>LOM3005 -  Diagrama de Fases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