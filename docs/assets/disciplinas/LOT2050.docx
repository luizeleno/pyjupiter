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LOT2050 -  Microbiologia Experimental</w:t>
      </w:r>
    </w:p>
    <w:p>
      <w:pPr>
        <w:pStyle w:val="Heading3"/>
      </w:pPr>
      <w:r>
        <w:t>Experimental Microbiology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Biotecnologia</w:t>
        <w:br/>
      </w:r>
      <w:r>
        <w:t>Curso (semestre ideal): EB (2)</w:t>
      </w:r>
    </w:p>
    <w:p>
      <w:pPr>
        <w:pStyle w:val="Heading2"/>
      </w:pPr>
      <w:r>
        <w:t>Objetivos</w:t>
      </w:r>
    </w:p>
    <w:p>
      <w:r>
        <w:t>Apresentar as principais técnicas na área Microbiologia que visam o isolamento, cultivo e caracterização de microrganismos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5840685 - Maria Bernadete de Medeiros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Noções de biossegurança no laboratório de microbiologia geral. Técnicas de microscopia para visualização de células microbianas. Cultivo e controle do crescimento de microrganismos. Análise microbiológica de diferentes tipos de amostras.</w:t>
      </w:r>
    </w:p>
    <w:p>
      <w:r>
        <w:rPr>
          <w:i/>
        </w:rPr>
        <w:t>Biosafety in the microbiology laboratory. Microscopy techniques for microbial cells visualizations. Cultivation and control of the microorganism growths. Quantification of microbial cells. Microbial analysis of different samples types</w:t>
      </w:r>
    </w:p>
    <w:p>
      <w:pPr>
        <w:pStyle w:val="Heading2"/>
      </w:pPr>
      <w:r>
        <w:t>Programa</w:t>
      </w:r>
    </w:p>
    <w:p>
      <w:r>
        <w:t>1.Aplicação das técnicas de biossegurança no laboratório de microbiologia e percepção da presença de microrganismos no ambiente 2.Descrição do funcionamento do microscópio na observação das células procarióticas e eucarióticas: Técnicas de coloração de Gram e  Coloração vital.3. Preparo e esterilização de meios de cultura - requerimentos nutricionais.4.Técnicas de semeadura de microrganismos e isolamento de linhagem em cultura pura.5.Ação de agentes físicos e químicos sobre o crescimento microbiano.6.Técnicas de quantificação de microrganismos: Unidade formadora de colônias (UFC), Turbidimetria e Câmara de contagem celular em microscópio.7.Analise bacteriana de amostras de água e leite8.Análise de Antibiograma</w:t>
      </w:r>
    </w:p>
    <w:p>
      <w:r>
        <w:rPr>
          <w:i/>
        </w:rPr>
        <w:t>1.Application of biosafety techniques for use in microbiology laboratory and microorganisms presence perception in the environment 2.Description of the microscope operation for prokaryotic and eukaryotic cells observations: Gram staining and Vital staining cells techniques3.Preparation and sterilization of culture media – nutritional requirements.4.Microorganisms seeding techniques and strain isolation in pure culture 5.Action of physical and chemical agents on the microorganisms growth. 6.Microorganisms Quantitation methods: Colony Forming Units (CFUs), Turbidimetry and Cell counting with Microscopy chambers. 7.Bacteria analysis in water and milk samples8.Antibiogram analysis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- N1 e N2 distribuído no semestre. A composição das "N" fica a critério do docente.</w:t>
        <w:br/>
      </w:r>
      <w:r>
        <w:rPr>
          <w:b/>
        </w:rPr>
        <w:t xml:space="preserve">Critério: </w:t>
      </w:r>
      <w:r>
        <w:t>MF = (N1 + N2 )/2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 que 5,0. Será considerado aprovado o aluno que tenha obtido Nota Final (NF) igual ou maior do que 5,0</w:t>
      </w:r>
    </w:p>
    <w:p>
      <w:pPr>
        <w:pStyle w:val="Heading2"/>
      </w:pPr>
      <w:r>
        <w:t>Bibliografia</w:t>
      </w:r>
    </w:p>
    <w:p>
      <w:r>
        <w:t>1.BARBOSA, H.R; TORRES, B.B. Microbiologia Básica. São Paulo, Atheneu, 2006. 2.MADIGAN, M.T., MARTINKO, J.M., PARKER, I. Microbiologia de Brock. São Paulo: Prentice Hall, 20043.OKRA, M.H., RENDE, J.C. Microbiologia: Roteiros de aulas práticas, São Paulo: Tecmed, 2008.4.VERMELHO, A.B., PEREIRA, A.F., COELHO, R.R.R., SOUTO-PADRON, T. Práticas de Microbiologia, Rio de Janeiro: Guanabara-Koogan,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LOT2053 -  Microbiologia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