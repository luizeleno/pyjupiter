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LOQ4049 -  Projeto na Industria Química</w:t>
      </w:r>
    </w:p>
    <w:p>
      <w:pPr>
        <w:pStyle w:val="Heading3"/>
      </w:pPr>
      <w:r>
        <w:t>Chemical Industry Design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EQN (11)</w:t>
      </w:r>
    </w:p>
    <w:p>
      <w:pPr>
        <w:pStyle w:val="Heading2"/>
      </w:pPr>
      <w:r>
        <w:t>Objetivos</w:t>
      </w:r>
    </w:p>
    <w:p>
      <w:r>
        <w:t>1) Formativos: Propiciar ao educando as condições básicas e necessárias para a sua formação profissional. 2) Informativos: fornecer ao educando os conceitos básicos para o entendimento, assessoramento e acompanhamento de Projetos na Indústria Química seguindo metodologia especifica.3) Automatizantes: desenvolver no educando o raciocínio analítico, obedecendo metodologia sistemática aplicada em projetos.</w:t>
      </w:r>
    </w:p>
    <w:p>
      <w:r>
        <w:rPr>
          <w:i/>
        </w:rPr>
        <w:t>1) Formative: Provide students with basic and necessary conditions for them professional qualification.2) Informational: Give to students basic concepts for them uptake, assistance and monitoring in Chemical Industry Design following a specifies methodology.3) Automated: Develop in students the reasoning analytical, following the systematic methodology applied in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Projetos: Conceituação e Viabilidade, Ponto Nivelamento, Legalização Industrial.</w:t>
      </w:r>
    </w:p>
    <w:p>
      <w:r>
        <w:rPr>
          <w:i/>
        </w:rPr>
        <w:t>Projects: Life cycle of Project. Feasibility Economic. Flowchart.  PMBOX. Complementary aspects of the preparation of a project.</w:t>
      </w:r>
    </w:p>
    <w:p>
      <w:pPr>
        <w:pStyle w:val="Heading2"/>
      </w:pPr>
      <w:r>
        <w:t>Programa</w:t>
      </w:r>
    </w:p>
    <w:p>
      <w:r>
        <w:t>1.Introdução: Conceitos de Gestão de Projetos2.Aspectos da Implantação de Projetos: Etapas Fundamentais e Formas Parciais3.O Ciclo de Vida do Projeto4.Aspectos da Viabilidade de Projetos: Receitas, Custos, Ponto de Nivelamento, Estimativas5.Guia PMBOK: Principais Áreas de Conhecimento6.Plano de Projeto7.O Gerente de Projeto e as Interfaces: Equipes de Projeto8.Legalização de Projetos: Aspectos sobre o Licenciamento9.Técnicas de Análise de Riscos Operacionais10.Aspectos sobre Auditorias e Auditorias Integradas11.Apresentação de Trabalhos.</w:t>
      </w:r>
    </w:p>
    <w:p>
      <w:r>
        <w:rPr>
          <w:i/>
        </w:rPr>
        <w:t>1. Introduction: Concepts of Project Management2. Aspects of Implementation of Projects: Fundamental steps and Partial Forms3. The Life cycle of Project4. Aspects of Feasibility of Project: Revenue, Costs, Point of Leveling, Estimates5. PMBOK Guide: Main areas of knowledge6. Plan of Project 7. The Manager of Project and Interfaces: Team of Project8. Legalization of Project: Aspects about the Licensing 9. Techniques of risk analysis operational10. Aspects about Audits and Integrated Audits11. Work Presentation.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 e exemplos ou casos, e também pela apresentação de trabalhos em equipes.Justificativa: adequação do método de avaliação.</w:t>
        <w:br/>
      </w:r>
      <w:r>
        <w:rPr>
          <w:b/>
        </w:rPr>
        <w:t xml:space="preserve">Critério: </w:t>
      </w:r>
      <w:r>
        <w:t>A Avaliação será: MF = (P1 + P2)/2; Onde: P1: Trabalho; P2: Trabalho. Poderá haver também prova individual sobre os fundamentos.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1) Chemical Engineering Plant Design (Vilbrandt e Bryden)</w:t>
        <w:br/>
        <w:t>2) Project Engineering of Process Plants Rose e Barrow (2ª impressão - 1968)</w:t>
        <w:br/>
        <w:t>3) Elaboração e Análise de Projetos Simonsen, M.H. e H. Flanger</w:t>
        <w:br/>
        <w:t xml:space="preserve">4) Implantação de Indústrias. Valle, E.C. Livros Técnicos e Científicos Editores S/A, Rio de Janeiro. </w:t>
        <w:br/>
        <w:t>5) Introdução ao Projeto de Engenharia. Asimov, Morris. Editora Mestre Jou-São Paulo, 1968.</w:t>
        <w:br/>
        <w:t>6) IBGR  Instituto Brasileiro de Gerenciamento de Riscos,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LOQ4086 -  Operações Unitárias II  (Requisito fraco)</w:t>
        <w:br/>
      </w:r>
      <w:r>
        <w:t>LOQ4002 -  Reatores Quimicos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