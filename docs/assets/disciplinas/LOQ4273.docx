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LOQ4273 -  Gestão de Novos Produtos</w:t>
      </w:r>
    </w:p>
    <w:p>
      <w:pPr>
        <w:pStyle w:val="Heading3"/>
      </w:pPr>
      <w:r>
        <w:t>New Products management</w:t>
      </w:r>
    </w:p>
    <w:p/>
    <w:p>
      <w:pPr>
        <w:pStyle w:val="ListBullet"/>
      </w:pPr>
      <w:r>
        <w:t>Créditos-aula: 4</w:t>
        <w:br/>
      </w:r>
      <w:r>
        <w:t>Créditos-trabalho: 0</w:t>
        <w:br/>
      </w:r>
      <w:r>
        <w:t>Carga horária: 60 h</w:t>
        <w:br/>
      </w:r>
      <w:r>
        <w:t>Ativação: 01/01/2024</w:t>
        <w:br/>
      </w:r>
      <w:r>
        <w:t>Departamento: Engenharia Química</w:t>
        <w:br/>
      </w:r>
      <w:r>
        <w:t>Curso (semestre ideal): EP (9)</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6046221 - Camila Fabricio Poltronieri</w:t>
      </w:r>
    </w:p>
    <w:p>
      <w:pPr>
        <w:pStyle w:val="Heading2"/>
      </w:pPr>
      <w:r>
        <w:t>Programa resumido</w:t>
      </w:r>
    </w:p>
    <w:p>
      <w:r>
        <w:t>1.visão geral e identificação/seleção de oportunidades. 2. Geração de conceitos. 3. Avaliação de conceitos/projetos. 4. Desenvolvimento. 5. Lançamento.</w:t>
      </w:r>
    </w:p>
    <w:p>
      <w:r>
        <w:rPr>
          <w:i/>
        </w:rPr>
        <w:t>1.Opportunity identification and selection. 2. Concepts generation. 3. Concept/project Evaluation 4. Development. 5. Lauch.</w:t>
      </w:r>
    </w:p>
    <w:p>
      <w:pPr>
        <w:pStyle w:val="Heading2"/>
      </w:pPr>
      <w:r>
        <w:t>Programa</w:t>
      </w:r>
    </w:p>
    <w:p>
      <w:r>
        <w:t>1.visão geral e identificação/seleção de oportunidades: elementos estratégicos do desenvolvimento de produtos; processo de novos produtos; identificação e seleção de oportunidades – planejamento estratégico de novos produtos. 2. Geração de conceitos: criatividade e conceito de produto; técnicas analíticas de atributo – introdução ao mapeamento perceptual; abordagens analíticas de atributo – análise de trade-off e técnicas qualitativas. 3. Avaliação de conceitos/projetos: o sistema de avaliação de conceitos; teste de conceito; a triagem; previsão de vendas e análise financeira; protocolo do produto. 4. Desenvolvimento: design; gestão da equipe de desenvolvimento; teste de uso do produto. 5. Lançamento: planejamento estratégico de lançamento; implementação do plano estratégico; teste de mercado; gestão de lançamento.</w:t>
      </w:r>
    </w:p>
    <w:p>
      <w:r>
        <w:rPr>
          <w:i/>
        </w:rPr>
        <w:t>1.Opportunity identification and selection: strategic elements of product development; the new product process; identification and selection of opportunities – strategic planning for new products. 2. Concept generation: creativity and product concept; attribute analytical techniques – introduction to perceptual mapping; attribute analytical approaches – trade-off analysis and qualitative techniques. 3. Concept/project evaluation: the concept evaluation system; concept test; triage; sales forecasting and financial analysis; product protocol. 4. Development: design; development team management; product use testing. 5. Launch: strategic launch planning; implementation of the strategic plan; market testing; lauch management.</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Crawford, C. M., Di Benedetto, C. A. New products management (p. 540). New York, NY: McGraw-Hill/Irwin. 2021.Crawford, M., Di Benedetto, A. Gestão de novos produtos. McGraw Hill Brasil, 2016uma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2005.ROZENFELD, H.; FORCELLINI, F.A.; AMARAL, D.C.; TOLEDO, J. A.; SILVA, S.L.; ALLIPRANDINI, D.H.; SCALICE, R.K. Gestão de desenvolvimento de produtos:</w:t>
      </w:r>
    </w:p>
    <w:p>
      <w:pPr>
        <w:pStyle w:val="Heading2"/>
      </w:pPr>
      <w:r>
        <w:t>Requisitos</w:t>
      </w:r>
    </w:p>
    <w:p>
      <w:pPr>
        <w:pStyle w:val="ListBullet"/>
      </w:pPr>
      <w:r>
        <w:t>LOQ4255 -  Inovação Tecnológica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