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LOQ4224 -  Planejamento de Experimentos</w:t>
      </w:r>
    </w:p>
    <w:p>
      <w:pPr>
        <w:pStyle w:val="Heading3"/>
      </w:pPr>
      <w:r>
        <w:t>Design of Experiments</w:t>
      </w:r>
    </w:p>
    <w:p/>
    <w:p>
      <w:pPr>
        <w:pStyle w:val="ListNumber"/>
      </w:pPr>
      <w:r>
        <w:t>Créditos-aula: 4</w:t>
        <w:br/>
      </w:r>
      <w:r>
        <w:t>Créditos-trabalho: 0</w:t>
        <w:br/>
      </w:r>
      <w:r>
        <w:t>Carga horária: 60 h</w:t>
        <w:br/>
      </w:r>
      <w:r>
        <w:t>Ativação: 01/01/2018</w:t>
        <w:br/>
      </w:r>
      <w:r>
        <w:t>Departamento: Engenharia Química</w:t>
        <w:br/>
      </w:r>
      <w:r>
        <w:t>Curso (semestre ideal): EP (8)</w:t>
      </w:r>
    </w:p>
    <w:p>
      <w:pPr>
        <w:pStyle w:val="Heading2"/>
      </w:pPr>
      <w:r>
        <w:t>Objetivos</w:t>
      </w:r>
    </w:p>
    <w:p>
      <w:r>
        <w:t>Objetivo GeralPermitir aos estudantes que compreendam os mecanismos de obtenção da influencia de diversos fatores (variáveis independentes de um processo) sobre as variáveis resposta (dependentes), através da análise multivariada.Objetivos EspecíficosSaber planejar e executar um experimento fatorial completo e fracionadoSaber analisar os resultados propondo a condição de melhor ajuste que otimiza os valores da variável resposta na região experimental estudadaDominar, pelo menos, um software comercial sobre o assuntoSaber modelar um processo, com base em dados empíricos</w:t>
      </w:r>
    </w:p>
    <w:p>
      <w:r>
        <w:rPr>
          <w:i/>
        </w:rPr>
        <w:t>General objectiveTo allow students to understand the mechanisms of obtaining the influence of several factors (independent variables of a process) on the response variables (dependent), through the multivariate analysis.Specific objectivesKnow how to plan and execute a complete and fractional factorial experimentKnowing to analyze the results proposing the condition of better fit that optimizes the values of the response variable in the studied experimental regionManage at least one commercial software on the subjectKnow how to model a process, based on empirical data</w:t>
      </w:r>
    </w:p>
    <w:p>
      <w:pPr>
        <w:pStyle w:val="Heading2"/>
      </w:pPr>
      <w:r>
        <w:t xml:space="preserve">Docente(s) Responsável(eis) </w:t>
      </w:r>
    </w:p>
    <w:p>
      <w:pPr>
        <w:pStyle w:val="ListBullet"/>
      </w:pPr>
      <w:r>
        <w:t>5840535 - Messias Borges Silva</w:t>
      </w:r>
    </w:p>
    <w:p>
      <w:pPr>
        <w:pStyle w:val="Heading2"/>
      </w:pPr>
      <w:r>
        <w:t>Programa resumido</w:t>
      </w:r>
    </w:p>
    <w:p>
      <w:r>
        <w:t>Introdução Experimentação convencional Experimentos Fatoriais completos Experimentos Fatoriais fracionados Análise de variância Metodologia de superfície de resposta Método de Taguchi</w:t>
      </w:r>
    </w:p>
    <w:p>
      <w:r>
        <w:rPr>
          <w:i/>
        </w:rPr>
        <w:t>Introduction Conventional Experimentation, Full Factorial Experiments, Fractional Factorial Experiments, Analysis of Variance, Response Surface Methodology, Taguchi’s Method</w:t>
      </w:r>
    </w:p>
    <w:p>
      <w:pPr>
        <w:pStyle w:val="Heading2"/>
      </w:pPr>
      <w:r>
        <w:t>Programa</w:t>
      </w:r>
    </w:p>
    <w:p>
      <w:r>
        <w:t>Introdução Experimentação convencional Experimentos Fatoriais completos 2k , Experimentos Fatoriais fracionados 2k-p, Método de Plackett Burman,  Análise de variância Metodologia de superfície de resposta, Método de Taguchi .</w:t>
      </w:r>
    </w:p>
    <w:p>
      <w:r>
        <w:rPr>
          <w:i/>
        </w:rPr>
        <w:t>Introduction Conventional Experimentation, Full Factorial Experiments (2k), Fractional Factorial Experiments 2k-p , Plackett Burman Method, Analysis of Variance, Response Surface Methodology, Taguchi Method</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MF = (0,40*P1 + 0,40*P2 + 0,20*TRAB), onde P1 e P2 são provas e TRAB é a nota média de trabalhos e seminários.</w:t>
        <w:br/>
      </w:r>
      <w:r>
        <w:rPr>
          <w:b/>
        </w:rPr>
        <w:t xml:space="preserve">Norma de recuperação: </w:t>
      </w:r>
      <w:r>
        <w:t>Uma provas escrita com conteúdo de todo o semestre. NF = (MF + PR)/2, onde PR é uma prova de recuperação</w:t>
      </w:r>
    </w:p>
    <w:p>
      <w:pPr>
        <w:pStyle w:val="Heading2"/>
      </w:pPr>
      <w:r>
        <w:t>Bibliografia</w:t>
      </w:r>
    </w:p>
    <w:p>
      <w:r>
        <w:t>1. MONTGOMERY, D.C., Design and Analysis of Experiments, Wiley, 19912. BOX, G.E.; HUNTER, W.G.; HUNTER, J.S., Statistic for Experimenters, John Wiley &amp; Sons, New York, 1978. 3. TAGUCHI, G.; WU, YU-IN., Introduction to off-Line Quality Control. Central Japan Quality Control Association. Meieki Nakamura-Ku Magaya, Japan, 1979. 4. BRUNS, R.E., Como Fazer Experimentos, Editora UNICAMP, 2010. 5. COX, D.R., Planning of Experiments, Wiley 1976. 6. COX, G.M.; COCHRAN, W.G., Experimental Desing. Wiley 1976. 7. SILVA M.B. et al, Design of Experiments-Applications, Editora Intech, 2013</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