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EQD (6), EQN (6)</w:t>
      </w:r>
    </w:p>
    <w:p>
      <w:pPr>
        <w:pStyle w:val="Heading2"/>
      </w:pPr>
      <w:r>
        <w:t>Objetivos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>Programa resumido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</w:t>
        <w:br/>
        <w:t xml:space="preserve">2) Introdução aos Métodos Espectroanalíticos: Natureza da energia radiante. Espectro eletromagnético. Interação da radiação com a matéria. Absorção seletiva. Absortividade. Lei de Beer-Lambert. Curvas analíticas. </w:t>
        <w:br/>
        <w:t>3) Introdução à Espectrofotometria no UV/Visível. Instrumentação. Aplicações e interpretação de resultados. Determinações simultâneas. Parte Experimental.</w:t>
        <w:br/>
        <w:t>4) Introdução às Espectrometrias de Absorção e de Emissão Atômicas. Instrumentação. Interferências. Origem do espectro de emissão atômica. Fontes de atomização e de excitação. Calibração. Aplicações e interpretação de resultados. Parte Experimental.</w:t>
        <w:br/>
        <w:t>5) Introdução à Espectroscopia no Infravermelho. Instrumentação. Interpretação de espectros. Aplicações. Parte Experimental.</w:t>
        <w:br/>
        <w:t>6) Introdução aos Métodos Eletroanalíticos: Potenciometria e Condutimetria. Instrumentação.  Métodos diretos e indiretos. Aplicações e interpretação de resultados. Parte experimental.</w:t>
        <w:br/>
        <w:t>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Programa</w:t>
      </w:r>
    </w:p>
    <w:p>
      <w:r>
        <w:t>A avaliação será feita por meio de duas provas (P1 e P2). A critério do professor, a avaliação poderá ser complementada por meio de trabalhos e/ou relatórios, valendo até 30% da nota das provas.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final (NF) será calculada pela média aritmética das provas. NF=(P1 +P2)/2.</w:t>
        <w:br/>
      </w:r>
      <w:r>
        <w:rPr>
          <w:b/>
        </w:rPr>
        <w:t xml:space="preserve">Critério: </w:t>
      </w:r>
      <w:r>
        <w:t>Para a recuperação será realizada uma prova (PR) abrangendo toda a matéria lecionada no semestre, valendo de 0 (zero) a 10 (dez). Média final = (NF + PR)/2.</w:t>
        <w:br/>
      </w:r>
      <w:r>
        <w:rPr>
          <w:b/>
        </w:rPr>
        <w:t xml:space="preserve">Norma de recuperação: </w:t>
      </w:r>
      <w:r>
        <w:t>1) Skoog, D.A.; Holler, F.J. ; Nieman, T.A. Princípios de análise instrumental. 6a. ed. Porto Alegre: Bookman, 2009.</w:t>
        <w:br/>
        <w:t>2) KRUG, F.J. (org.) Métodos de preparo de amostras: fundamentos sobre métodos de preparo de amostras orgânicas e inorgânicas para análise elementar. 1. ed. Piracicaba: Edição do autor, 2008.</w:t>
        <w:br/>
        <w:t>3) COLLINS, C.H.; BRAGA, G.L.; BONATO, P.S. (Org.) Fundamentos de cromatografia. 1. ed. Campinas: Editora da UNICAMP, 2006.</w:t>
        <w:br/>
        <w:br/>
        <w:t>Bibliografia complementar</w:t>
        <w:br/>
        <w:t>1) CHRISTIAN, G.D. Analytical chemistry. 4. ed. Nova York: John Wiley &amp; Sons, 1986.</w:t>
        <w:br/>
        <w:t>3) SILVERSTEIN, R.M.; WEBSTER, F.X.; KIEMLE, D.J. Identificação espectrométrica de compostos orgânicos. 7. ed. Rio de Janeiro: Livros Técnicos e Científicos, 2007.</w:t>
        <w:br/>
        <w:t>4) WILLARD, H.H.; MERRITE, L.; DEAB, J. Instrumentação analítica. Lisboa: Fundação Calouste Gulbekian, 1989.</w:t>
      </w:r>
    </w:p>
    <w:p>
      <w:pPr>
        <w:pStyle w:val="Heading2"/>
      </w:pPr>
      <w:r>
        <w:t>Bibliografia</w:t>
      </w:r>
    </w:p>
    <w:p>
      <w:r>
        <w:t>2341641 - Maria da Rosa Capri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LOQ4056 -  Química Analítica para Engenharia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