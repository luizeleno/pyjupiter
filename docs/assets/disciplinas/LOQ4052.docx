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EB (8),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LOQ4046 -  Gestão da Produção e Logística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