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LOM3241 -  Química de Materiais</w:t>
      </w:r>
    </w:p>
    <w:p>
      <w:pPr>
        <w:pStyle w:val="Heading3"/>
      </w:pPr>
      <w:r>
        <w:t>Chemistry of Materials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(3)</w:t>
      </w:r>
    </w:p>
    <w:p>
      <w:pPr>
        <w:pStyle w:val="Heading2"/>
      </w:pPr>
      <w:r>
        <w:t>Objetivos</w:t>
      </w:r>
    </w:p>
    <w:p>
      <w:r>
        <w:t>Fornecer ao estudante os principais tipos de síntese orgânica e inorgânica de materiais bem como apresentar as principais técnicas analíticas para caracterização de materiais.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5840730 - Antonio Jefferson da Silva Machado</w:t>
        <w:br/>
      </w:r>
      <w:r>
        <w:t>5840897 - Clodoaldo Saron</w:t>
      </w:r>
    </w:p>
    <w:p>
      <w:pPr>
        <w:pStyle w:val="Heading2"/>
      </w:pPr>
      <w:r>
        <w:t>Programa resumido</w:t>
      </w:r>
    </w:p>
    <w:p>
      <w:r>
        <w:t>Química e materiais. Ligações químicas. Síntese de materiais e transformações químicas. Processos. Técnicas de caracterização de materiais. Tipos de materiais. Considerações econômicas e ambientais.</w:t>
      </w:r>
    </w:p>
    <w:p>
      <w:pPr>
        <w:pStyle w:val="Heading2"/>
      </w:pPr>
      <w:r>
        <w:t>Programa</w:t>
      </w:r>
    </w:p>
    <w:p>
      <w:r>
        <w:t>Química de materiais: definição; papel da química na ciência de materiais; fundamentos.</w:t>
        <w:br/>
        <w:t>Tipos de ligações químicas: forças de van der Waals, potencial de Lennard-Jones, ligação covalente, ligações por coordenação, ligações iônicas e ligações metálicas.</w:t>
        <w:br/>
        <w:t>Sínteses básicas e transformações químicas: reações de condensação, hidrólise ácida, importância dos haletos em síntese de materiais, reações de troca e metatéticas, substituição nucleofílica, substituição eletrofílica, química de coordenação, ramificação e reticulação, equilíbrio polimerização-despolimerização.</w:t>
        <w:br/>
        <w:t>Processos de síntese: isomerização, termólise, craqueamento, catálise, polimerização e método sol-gel.</w:t>
        <w:br/>
        <w:t xml:space="preserve">Determinação estrutural: espectroscopia no infravermelho, Raman, ressonância magnética nuclear e difração de raios X. </w:t>
        <w:br/>
        <w:t xml:space="preserve">Técnicas especiais para caracterização de materiais: análises térmicas, condutividade elétrica, índice de refração e dispersão cromática, susceptibilidade magnética. </w:t>
        <w:br/>
        <w:t>Tipos de materiais: metais, cerâmicas e polímeros. Estrutura e propriedades. Ciência de superfícies de materiais. Materiais em nanociência e nanotecnologia.</w:t>
        <w:br/>
        <w:t>Considerações econômicas e ambientais. A Química verde. Reciclagem e regeneração de materiais.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práticas ministradas em laboratório.</w:t>
        <w:br/>
      </w:r>
      <w:r>
        <w:rPr>
          <w:b/>
        </w:rPr>
        <w:t xml:space="preserve">Critério: </w:t>
      </w:r>
      <w:r>
        <w:t>Média ponderada de duas provas escritas, trabalhos e relatórios: P1, P2 e TR. Conceito Final = (P1 + 2P2 + TR)/4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ALLCOCK, H. R. Introduction to Materials Chemistry, Wiley, Nova Iorque, 2008.</w:t>
        <w:br/>
        <w:t>FAHLMAN, B. D. Materials Chemistry, Springer, Holanda, 2007.</w:t>
        <w:br/>
        <w:t>ZHANG, S.; LI, L.; KUMAR, A. Materials Characterization Techniques, Boca Raton: CRC Press, 2008.</w:t>
        <w:br/>
        <w:t>LENG, Y. Materials Characterization: Introduction to Microscopic and Spectroscopic Methods, Wiley, Cingapura, 2008.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LOM3240 -  Química Inorgânica Fundamental e Aplicada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