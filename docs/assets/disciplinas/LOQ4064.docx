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LOQ4064 -  Engenharia de Processos Quimicos I</w:t>
      </w:r>
    </w:p>
    <w:p>
      <w:pPr>
        <w:pStyle w:val="Heading3"/>
      </w:pPr>
      <w:r>
        <w:t>Chemical Process Engineering I</w:t>
      </w:r>
    </w:p>
    <w:p/>
    <w:p>
      <w:pPr>
        <w:pStyle w:val="ListBullet"/>
      </w:pPr>
      <w:r>
        <w:t>Créditos-aula: 2</w:t>
        <w:br/>
      </w:r>
      <w:r>
        <w:t>Créditos-trabalho: 4</w:t>
        <w:br/>
      </w:r>
      <w:r>
        <w:t>Carga horária: 150 h</w:t>
        <w:br/>
      </w:r>
      <w:r>
        <w:t>Ativação: 01/01/2016</w:t>
        <w:br/>
      </w:r>
      <w:r>
        <w:t>Departamento: Engenharia Química</w:t>
        <w:br/>
      </w:r>
      <w:r>
        <w:t>Curso (semestre ideal): EQD (7), EQN (8)</w:t>
      </w:r>
    </w:p>
    <w:p>
      <w:pPr>
        <w:pStyle w:val="Heading2"/>
      </w:pPr>
      <w:r>
        <w:t>Objetivos</w:t>
      </w:r>
    </w:p>
    <w:p>
      <w:r>
        <w:t>1 - Consolidação e aplicação dos conhecimentos adquiridos em cada uma das áreas específicas do curso de Engenharia Química.  2  Integração dos conhecimentos da Engenharia Química.</w:t>
      </w:r>
    </w:p>
    <w:p>
      <w:r>
        <w:rPr>
          <w:i/>
        </w:rPr>
        <w:t xml:space="preserve">1 - Consolidation and application of knowledge acquired in each of the specific areas of the Chemical Engineering degree. </w:t>
        <w:br/>
        <w:t>2 - Integration of knowledge of Chemical Engineering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5816812 - João Paulo Alves Silva</w:t>
      </w:r>
    </w:p>
    <w:p>
      <w:pPr>
        <w:pStyle w:val="Heading2"/>
      </w:pPr>
      <w:r>
        <w:t>Programa resumido</w:t>
      </w:r>
    </w:p>
    <w:p>
      <w:r>
        <w:t>Diagramas para estudos de processos químicos. 2  Estrutura e síntese de processos químicos industriais. 3  Análise de desempenho de processos químicos. 4  Estudo de planta química industrial</w:t>
      </w:r>
    </w:p>
    <w:p>
      <w:r>
        <w:rPr>
          <w:i/>
        </w:rPr>
        <w:t>1 - Diagrams for Understanding Chemical Processes. 2 - The Structure and Synthesis of Process Flow Diagrams. 3 - Analysis of process performance. 4 - Industrial chemical plant study</w:t>
      </w:r>
    </w:p>
    <w:p>
      <w:pPr>
        <w:pStyle w:val="Heading2"/>
      </w:pPr>
      <w:r>
        <w:t>Programa</w:t>
      </w:r>
    </w:p>
    <w:p>
      <w:r>
        <w:t>1 - Diagramas para estudos de processos químicos: diagramas de bloco; Fluxogramas de processo (PFD); Fluxogramas de instrumentação e tubulação (P&amp;ID).</w:t>
        <w:br/>
        <w:t xml:space="preserve">2  Estrutura e síntese de processos químicos industriais: Hierarquia no planejamento de processos; Etapa 1- Descontínuo ou contínuo; Etapa 2 - Estrutura de entrada/saída de processo; Etapa 3- Estrutura de reciclo; </w:t>
        <w:br/>
        <w:t>3  Análise de desempenho de processos químicos: Modelo de entrada e saída; Ferramentas para a avaliação de processos.</w:t>
        <w:br/>
        <w:t>4  Estudo de planta química industrial.</w:t>
      </w:r>
    </w:p>
    <w:p>
      <w:r>
        <w:rPr>
          <w:i/>
        </w:rPr>
        <w:t>1 - Diagrams for Understanding Chemical Processes: Block Flow Diagrams; Process Flow Diagram (PFD); Piping and Instrumentation Diagram (P&amp;ID).</w:t>
        <w:br/>
        <w:t>2 - The Structure and Synthesis of Process Flow Diagrams:  Hierarchy of Process Design; Step 1 - Batch versus Continuous Process; Step 2 - The Input/Output Structure of the Process; Step 3 - The Recycle Structure of the Process</w:t>
        <w:br/>
        <w:t>3 - Analysis of process performance: Process Input/Output Models; Tools for evaluating process performance.</w:t>
        <w:br/>
        <w:t>4 - Industrial chemical plant study.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 escritas e Apresentação de Trabalhos</w:t>
        <w:br/>
      </w:r>
      <w:r>
        <w:rPr>
          <w:b/>
        </w:rPr>
        <w:t xml:space="preserve">Critério: </w:t>
      </w:r>
      <w:r>
        <w:t>A nota será composta por ao menos uma prova escrita e trabalhos realizados e apresentados durante o semestre. O peso de cada atividade será definido segundo critérios do professor.</w:t>
        <w:br/>
      </w:r>
      <w:r>
        <w:rPr>
          <w:b/>
        </w:rPr>
        <w:t xml:space="preserve">Norma de recuperação: </w:t>
      </w:r>
      <w:r>
        <w:t>Média Final = (N + Prova Recuperação)/2</w:t>
      </w:r>
    </w:p>
    <w:p>
      <w:pPr>
        <w:pStyle w:val="Heading2"/>
      </w:pPr>
      <w:r>
        <w:t>Bibliografia</w:t>
      </w:r>
    </w:p>
    <w:p>
      <w:r>
        <w:t>PERLINGEIRO, Carlos A. G. Engenharia de processos: análise, simulação, otimização e síntese de processos químicos.  Editora Blucher, 2005.</w:t>
        <w:br/>
        <w:t>TURTON, BAILIE; WHITING; SHAEIWITZ  Analysis, Synthesis, and Design of Chemical Processes. 3. Ed. LTC Editora, 2005.</w:t>
        <w:br/>
        <w:t>COULSON, J. M.; RICHARDSON, J.F. Chemical Engineering Design: Chemical Engineering Volume 6. Editora Fourth, 2005.</w:t>
        <w:br/>
        <w:t>HIMMELBLAU, David M. Engenharia química princípios e cálculos. LTC Editora, 2006.</w:t>
        <w:br/>
        <w:t>FELDER, R.M; Rousseau, R.W. Princípios elementares dos processos químicos. LTC Editora, 2005.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LOQ4086 -  Operações Unitárias II  (Requisito fraco)</w:t>
        <w:br/>
      </w:r>
      <w:r>
        <w:t>LOQ4054 -  Fenômenos de Transporte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