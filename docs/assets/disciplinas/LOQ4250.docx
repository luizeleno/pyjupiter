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EQD (9), EQN (12)</w:t>
      </w:r>
    </w:p>
    <w:p>
      <w:pPr>
        <w:pStyle w:val="Heading2"/>
      </w:pPr>
      <w:r>
        <w:t>Objetivos</w:t>
      </w:r>
    </w:p>
    <w:p>
      <w:r>
        <w:t>1. Fundamentos da Gestão de Produção</w:t>
        <w:br/>
        <w:t>2. Visão estratégica da Produção.</w:t>
        <w:br/>
        <w:t>3. Projeto em Gestão da Produção.</w:t>
        <w:br/>
        <w:t>4. Planejamento e Controle da Produção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conceitos fundamentais de Administração da Produção.</w:t>
      </w:r>
    </w:p>
    <w:p>
      <w:pPr>
        <w:pStyle w:val="Heading2"/>
      </w:pPr>
      <w:r>
        <w:t>Programa resumido</w:t>
      </w:r>
    </w:p>
    <w:p>
      <w:r>
        <w:t>1 - Fundamentos da gestão de produção: modelo de transformação: inputs, processo de transformação e outputs. Tipos de Processo de Produção</w:t>
        <w:br/>
        <w:t>2 - Visão estratégica de produção: Papel da função produção. Objetivos de Desempenho. Estratégias de Produção. Ciclo de Vida Produto/Serviço.</w:t>
        <w:br/>
        <w:t>3 – Projeto em Gestão da Produção: Tipos de Processos. Projeto de Produtos e Serviços. Projeto de Rede de Operações Produtivas. Arranjo Físico.</w:t>
        <w:br/>
        <w:t>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Programa</w:t>
      </w:r>
    </w:p>
    <w:p>
      <w:r>
        <w:t>O desenvolvimento da disciplina será baseado em leituras, aula expositiva, discussão e resolução de estudos de caso.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 Trabalhos</w:t>
        <w:br/>
      </w:r>
      <w:r>
        <w:rPr>
          <w:b/>
        </w:rPr>
        <w:t xml:space="preserve">Critério: </w:t>
      </w:r>
      <w:r>
        <w:t>Prova única com nota maior ou igual a 5,0 (cinco).</w:t>
        <w:br/>
      </w:r>
      <w:r>
        <w:rPr>
          <w:b/>
        </w:rPr>
        <w:t xml:space="preserve">Norma de recuperação: </w:t>
      </w:r>
      <w:r>
        <w:t>SLACK, N. et al. Administração da Produção. 3 ed. São Paulo: Atlas, 2009.</w:t>
        <w:br/>
        <w:t>CHASE, R. B. E JACOBS, F.R. Administração da Produção e de Operações. 1 ed. Porto Alegre. Bookman. 2009.</w:t>
        <w:br/>
        <w:t>CORREA, H.L.; CORREA, C.A. Administração da Produção e Operações. 2 ed. São Paulo. Atlas. 2006</w:t>
      </w:r>
    </w:p>
    <w:p>
      <w:pPr>
        <w:pStyle w:val="Heading2"/>
      </w:pPr>
      <w:r>
        <w:t>Bibliografia</w:t>
      </w:r>
    </w:p>
    <w:p>
      <w:r>
        <w:t>5840560 - Marco Antonio Carvalho Pereira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