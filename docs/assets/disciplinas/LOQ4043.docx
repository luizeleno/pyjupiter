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LOQ4043 -  Tubulações Industriais</w:t>
      </w:r>
    </w:p>
    <w:p>
      <w:pPr>
        <w:pStyle w:val="Heading3"/>
      </w:pPr>
      <w:r>
        <w:t>Industrial Pipes</w:t>
      </w:r>
    </w:p>
    <w:p/>
    <w:p>
      <w:pPr>
        <w:pStyle w:val="ListNumber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01/01/2019</w:t>
        <w:br/>
      </w:r>
      <w:r>
        <w:t>Departamento: Engenharia Química</w:t>
        <w:br/>
      </w:r>
      <w:r>
        <w:t>Curso (semestre ideal): EQD (10), EQN (12)</w:t>
      </w:r>
    </w:p>
    <w:p>
      <w:pPr>
        <w:pStyle w:val="Heading2"/>
      </w:pPr>
      <w:r>
        <w:t>Objetivos</w:t>
      </w:r>
    </w:p>
    <w:p>
      <w:r>
        <w:t>Ensinar a identificação e especificação dos elementos que compõem as tubulações que integram os processos inerentes às industrias de processamento.Auxiliar o desenvolvimento da habilidade de planejamento e projeto de processos industriais.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6634418 - Antonio Clelio Ribeiro</w:t>
        <w:br/>
      </w:r>
      <w:r>
        <w:t>1285870 - Marcos Villela Barcza</w:t>
      </w:r>
    </w:p>
    <w:p>
      <w:pPr>
        <w:pStyle w:val="Heading2"/>
      </w:pPr>
      <w:r>
        <w:t>Programa resumido</w:t>
      </w:r>
    </w:p>
    <w:p>
      <w:r>
        <w:t>Tubos e Tubulações - DefiniçõesTubos: Materiais, Processos de Fabricação e Normalização Dimensional.Meios de Ligação de Tubos, Conexões de Tubulações e Juntas de Expansão.VálvulasPurgadores de Vapor, Separadores e Filtros. Recomendações de Material para Serviços. Aquecimento, Isolamento Térmico, Pintura e Proteção.Disposição das Construções em uma Instalação Industrial. Arranjo e Detalhamento de Tubulações.Sistemas Especiais de Tubulação. Suportes de Tubulação. Montagem e Teste de Tubulações.Visita Técnica Desenhos de TubulaçõesCálculo do diâmetro das tubulaçõesA Tubulação Considerada como Elemento Estrutural Cálculo da Espessura de Parede de Tubos e do Vão entre Suportes.Dilatação Térmica e Flexibilidade de Tubulações. Cálculo de Cálculo de Flexibilidade.</w:t>
      </w:r>
    </w:p>
    <w:p>
      <w:pPr>
        <w:pStyle w:val="Heading2"/>
      </w:pPr>
      <w:r>
        <w:t>Programa</w:t>
      </w:r>
    </w:p>
    <w:p>
      <w:r>
        <w:t>Tubos e Tubulações - DefiniçõesTubos: Materiais, Processos de Fabricação e Normalização Dimensional.Meios de Ligação de Tubos, Conexões de Tubulações e Juntas de Expansão.VálvulasPurgadores de Vapor, Separadores e Filtros. Recomendações de Material para Serviços. Aquecimento, Isolamento Térmico, Pintura e Proteção.Disposição das Construções em uma Instalação Industrial. Arranjo e Detalhamento de Tubulações.Sistemas Especiais de Tubulação. Suportes de Tubulação. Montagem e Teste de Tubulações.Visita Técnica Desenhos de TubulaçõesDesenhos de Tubulações - ExercíciosCálculo do diâmetro das tubulaçõesA Tubulação Considerada como Elemento Estrutural Cálculo da Espessura de Parede de Tubos e do Vão entre Suportes.Dilatação Térmica e Flexibilidade de Tubulações. Cálculo de Flexibilidade.Cálculo de Flexibilidade.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desenvolvimento de exercícios em sala e fora de sala de aula. discussão de castos práticos, visitas técnicas</w:t>
        <w:br/>
      </w:r>
      <w:r>
        <w:rPr>
          <w:b/>
        </w:rPr>
        <w:t xml:space="preserve">Critério: </w:t>
      </w:r>
      <w:r>
        <w:t>Provas em sala, entrega de exercícios ou casos práticos elaborados fora de sala de aula.</w:t>
        <w:br/>
      </w:r>
      <w:r>
        <w:rPr>
          <w:b/>
        </w:rPr>
        <w:t xml:space="preserve">Norma de recuperação: </w:t>
      </w:r>
      <w:r>
        <w:t>Frequência mínima de 70% e nota igual ou superior a 3,00 e inferior a 5,00 possibilita prova de recuperação.</w:t>
      </w:r>
    </w:p>
    <w:p>
      <w:pPr>
        <w:pStyle w:val="Heading2"/>
      </w:pPr>
      <w:r>
        <w:t>Bibliografia</w:t>
      </w:r>
    </w:p>
    <w:p>
      <w:r>
        <w:t>1)TUBULAÇÕES INDUSTRIAIS - Volume I e IISilva Telles, Pedro c. - Ed. Livros Técnicos e Científicos Editora S/A2)TABELAS E GRÁFICOS PARA PROJETOS DE TUBULAÇÕES INDUSTRIAISSilva Telles, P.C./Paula Barros, Darcy G. - Ed. Interciência Ltda3)TUBULAÇÕESSilva, Remi Benedito - Editora Grêmio Politécnico da USP4)MATERIAIS PARA EQUIPAMENTOS DE PROCESSOSilva Telles, Pedro C. - Ed. Interciência Ltda5)CATÁLOGOS DIVERSOS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LOB1009 -  Leitura e Interpretação de Desenho Técnico  (Requisito fraco)</w:t>
        <w:br/>
      </w:r>
      <w:r>
        <w:t>LOM3022 -  Materiais para a  Indústria Química  (Requisito fraco)</w:t>
        <w:br/>
      </w:r>
      <w:r>
        <w:t>LOQ4084 -  Fenômenos de Transporte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