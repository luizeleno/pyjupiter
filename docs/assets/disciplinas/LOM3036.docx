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Bullet"/>
      </w:pPr>
      <w:r>
        <w:t>Créditos-aula: 4</w:t>
        <w:br/>
      </w:r>
      <w:r>
        <w:t>Créditos-trabalho: 0</w:t>
        <w:br/>
      </w:r>
      <w:r>
        <w:t>Carga horária: 60 h</w:t>
        <w:br/>
      </w:r>
      <w:r>
        <w:t>Ativação: 01/01/2024</w:t>
        <w:br/>
      </w:r>
      <w:r>
        <w:t>Departamento: Engenharia de Materiais</w:t>
        <w:br/>
      </w:r>
      <w:r>
        <w:t>Curso (semestre ideal): EM (6)</w:t>
      </w:r>
    </w:p>
    <w:p>
      <w:pPr>
        <w:pStyle w:val="Heading2"/>
      </w:pPr>
      <w:r>
        <w:t>Objetivos</w:t>
      </w:r>
    </w:p>
    <w:p>
      <w:r>
        <w:t>Esta disciplina faz parte da formação do engenheiro de materiais e têm como objetivo gerar competências no desenvolvimento de projetos seguros de equipamentos e componentes estruturais com o uso eficiente de materiais e a redução de ocorrência de falhas estruturais. Para tanto, a disciplina estabelece correlações com outras do curso de Engenharia de Materiais como LOM3013 – Ciência dos Materiais, LOM3057 – Introdução aos Materiais Poliméricos, LOM3032 - Cerâmica Física e LOM3011- Ensaios Mecânicos. Desta forma, são apresentadas a correlação entre propriedades e microestrutura de materiais para aplicações em Engenharia permitindo aos alunos a prática da redação científica e da busca bibliográfica para incentivar a solução de problemas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cerâmicos e poliméricos. 7. Influência da temperatura no comportamento mecânico de materiais. 8. Introdução básica à análise de falhas de materiais dúcteis e frágeis.</w:t>
      </w:r>
    </w:p>
    <w:p>
      <w:pPr>
        <w:pStyle w:val="Heading2"/>
      </w:pPr>
      <w:r>
        <w:t>Programa</w:t>
      </w:r>
    </w:p>
    <w:p>
      <w:r>
        <w:t>1.INTRODUÇÃO AO CONCEITO DE PROPRIEDADES MECÂNICAS: Conceitos e relações entre microestrutura e propriedades mecânicas de materiais. Comportamento elástico e plástico de metais e ligas.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Tratamentos térmicos em aços. 5. 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 6. COMPORTAMENTO MECÂNICO DE MATERIAIS CERÂMICOS E POLIMÉRICOS: Estudo comparativo de propriedades mecânicas de materiais metálicos, cerâmicos e poliméricos 7. Influência da temperatura sobre o comportamento mecânico de materiais. Aspectos básicos  da  análise de falhas em materiais metálicos, cerâmicos e poliméricos.</w:t>
      </w:r>
    </w:p>
    <w:p>
      <w:pPr>
        <w:pStyle w:val="Heading2"/>
      </w:pPr>
      <w:r>
        <w:t>Avaliação</w:t>
      </w:r>
    </w:p>
    <w:p>
      <w:pPr>
        <w:pStyle w:val="ListBullet"/>
      </w:pPr>
      <w:r>
        <w:rPr>
          <w:b/>
        </w:rPr>
        <w:t xml:space="preserve">Método: </w:t>
      </w:r>
      <w:r>
        <w:t>Os alunos serão avaliados quanto às habilidades gerais em função da participação ativa nas aulas. Serão realizadas duas provas escritas P1 e P2, lista de exercícios (E) e/ou monografias (M).</w:t>
        <w:br/>
      </w:r>
      <w:r>
        <w:rPr>
          <w:b/>
        </w:rPr>
        <w:t xml:space="preserve">Critério: </w:t>
      </w:r>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br/>
      </w:r>
      <w:r>
        <w:rPr>
          <w:b/>
        </w:rPr>
        <w:t xml:space="preserve">Norma de recuperação: </w:t>
      </w:r>
      <w:r>
        <w:t>1. Meyers, M., Chawla, K. Mechanical Behavior of Materials. Ed. Cambridge University Press, 2009. 2. A. S. Lisbão, Estrutura e propriedades dos polímeros, EduFSCar, São Carlos, 2009. 3. T. H. Courtney, Mechanical Behavior of Materials, Waveland Press, 2005. 4. A. K. Bhargava, Engineering Materials: Polymers, Ceramics and Composites, PHI Learning Pvt. Ltd., 2012. 5.Dowling, E. M. Mechanical behavior of materials: engineering methods for deformation, fracture and fatigue. New Jersey, Prentice Hall, 2007. 6. Hull, D. Introduction to Dislocations, Pergamon Press, 1965. 7. Honeycombe, R.W.K. The Plastic Deformation of Metals, Edward Arnold, 1967. 8. Reed-Hill, R.E. Princípios de Metalurgia Física, Ed. Guanabara Dois, 1982. 9. Van Vlack, L.H. Princípios de Ciência dos Materiais, Ed. Edgard Blucher Ltda., 1970. 10. Costa e Silva, A. L., Mei, P. R. Aços e Ligas especiais, Ed. Edgar Blücher, 2008. 11. Dieter, G.E. Metalurgia Mecânica, Ed. Guanabara Dois, 1986.  12. Callister, W. Ciência e engenharia dos materiais: Uma introdução, Rio de Janeiro, Livros Técnicos e Científicos, 2008. 13. Brooks, C. R., Choudhury, A. Metallurgical Failure Analysis, Ed. McGraw-Hill, 1993.</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