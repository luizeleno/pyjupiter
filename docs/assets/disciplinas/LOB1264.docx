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LOB1264 -  Toxicologia Ambiental</w:t>
      </w:r>
    </w:p>
    <w:p>
      <w:pPr>
        <w:pStyle w:val="Heading3"/>
      </w:pPr>
      <w:r>
        <w:t>Environmental Toxicology</w:t>
      </w:r>
    </w:p>
    <w:p/>
    <w:p>
      <w:pPr>
        <w:pStyle w:val="ListBullet"/>
      </w:pPr>
      <w:r>
        <w:t>Créditos-aula: 2</w:t>
        <w:br/>
      </w:r>
      <w:r>
        <w:t>Créditos-trabalho: 0</w:t>
        <w:br/>
      </w:r>
      <w:r>
        <w:t>Carga horária: 30 h</w:t>
        <w:br/>
      </w:r>
      <w:r>
        <w:t>Ativação: 01/01/2022</w:t>
        <w:br/>
      </w:r>
      <w:r>
        <w:t>Departamento: Ciências Básicas e Ambientais</w:t>
        <w:br/>
      </w:r>
      <w:r>
        <w:t>Curso (semestre ideal): EA (4)</w:t>
      </w:r>
    </w:p>
    <w:p>
      <w:pPr>
        <w:pStyle w:val="Heading2"/>
      </w:pPr>
      <w:r>
        <w:t>Objetivos</w:t>
      </w:r>
    </w:p>
    <w:p>
      <w:r>
        <w:t>Princípios gerais e bases moleculares dos mecanismos da toxicidade; Toxicocinética; Agentes tóxicos de interesse ambiental e seus efeitos</w:t>
      </w:r>
    </w:p>
    <w:p>
      <w:r>
        <w:rPr>
          <w:i/>
        </w:rPr>
        <w:t>General principles and molecular bases of the mechanisms of toxicity; Toxicokinetics; Toxic agents of environmental interest and their effects</w:t>
      </w:r>
    </w:p>
    <w:p>
      <w:pPr>
        <w:pStyle w:val="Heading2"/>
      </w:pPr>
      <w:r>
        <w:t xml:space="preserve">Docente(s) Responsável(eis) </w:t>
      </w:r>
    </w:p>
    <w:p>
      <w:pPr>
        <w:pStyle w:val="ListBullet"/>
      </w:pPr>
      <w:r>
        <w:t>Formar profissionais de nível superior com conhecimento em toxicologia ambiental que lhe permita atuar na avaliação de risco ambiental e a saúde pública, avaliação de impacto ambiental e à saúde pública, bem como atuar no manejo desse risco.</w:t>
      </w:r>
    </w:p>
    <w:p>
      <w:pPr>
        <w:pStyle w:val="Heading2"/>
      </w:pPr>
      <w:r>
        <w:t>Programa resumido</w:t>
      </w:r>
    </w:p>
    <w:p>
      <w:r>
        <w:t>Princípios gerais da toxicologia: Princípios de toxicologia; Bases moleculares dos mecanismos da toxicidade. Toxicocinética: Absorção; Biodisponibilidade e biotransformação; Volume de distribuição aparente; Clearance; Período de meia-vida; Eliminação; Toxicocinética dose-dependente; Acúmulo durante exposição contínua ou intermitente. Agentes Tóxicos: Efeitos tóxicos dos pesticidas; Efeitos tóxicos dos solventes; Efeitos tóxicos dos metais; Efeitos tóxicos de venenos.</w:t>
      </w:r>
    </w:p>
    <w:p>
      <w:r>
        <w:rPr>
          <w:i/>
        </w:rPr>
        <w:t>To train higher education professionals with knowledge in environmental toxicology that will allow them to act in the assessment of environmental risk and public health, assessment of environmental impact and public health, as well as to act in the management of this risk.</w:t>
      </w:r>
    </w:p>
    <w:p>
      <w:pPr>
        <w:pStyle w:val="Heading2"/>
      </w:pPr>
      <w:r>
        <w:t>Programa</w:t>
      </w:r>
    </w:p>
    <w:p>
      <w:r>
        <w:t>Aulas teóricas expositivas com resolução de exercícios e discussão de casos reais de impactos ambientais e seus potenciais reflexos à saúde pública: análise de riscos, avaliação dos impactos ambientais, avaliação dos impactos à saúde pública e manejo de riscos.</w:t>
      </w:r>
    </w:p>
    <w:p>
      <w:r>
        <w:rPr>
          <w:i/>
        </w:rPr>
        <w:t>General principles of toxicology: Principles of toxicology; Molecular basis of the mechanisms of toxicity. Toxicokinetics: Absorption; Bioavailability and biotransformation; Apparent distribution volume; Clearance; Half-life period; Elimination; Dose-dependent toxicokinetics; Accumulation during continuous or intermittent exposure. Toxic Agents: Toxic effects of pesticides; Toxic effects of solvents; Toxic effects of metals; Toxic effects of poisons.</w:t>
      </w:r>
    </w:p>
    <w:p>
      <w:pPr>
        <w:pStyle w:val="Heading2"/>
      </w:pPr>
      <w:r>
        <w:t>Avaliação</w:t>
      </w:r>
    </w:p>
    <w:p>
      <w:pPr>
        <w:pStyle w:val="ListBullet"/>
      </w:pPr>
      <w:r>
        <w:rPr>
          <w:b/>
        </w:rPr>
        <w:t xml:space="preserve">Método: </w:t>
      </w:r>
      <w:r>
        <w:t>O sistema de avaliação será composto por 2 avaliações de igual peso. A Nota Final será obtida por meio da média simples dessas duas avaliações. Estará aprovado por notas o aluno que obtiver nota final igual ou superior a 5,0 pontos.</w:t>
        <w:br/>
        <w:br/>
        <w:br/>
        <w:t>(Nota final+P_recuperação)/2</w:t>
        <w:br/>
      </w:r>
      <w:r>
        <w:rPr>
          <w:b/>
        </w:rPr>
        <w:t xml:space="preserve">Critério: </w:t>
      </w:r>
      <w:r>
        <w:t>Estará em período de recuperação o aluno que obtiver notas entre 3,0 e 4,9. Para esses alunos a Nota Finalrec será calculada pela média simples entre a avaliação de recuperação (todo o conteúdo do semestre) e sua nota final.</w:t>
        <w:br/>
        <w:br/>
        <w:t>(Nota final+P_recuperação)/2</w:t>
        <w:br/>
      </w:r>
      <w:r>
        <w:rPr>
          <w:b/>
        </w:rPr>
        <w:t xml:space="preserve">Norma de recuperação: </w:t>
      </w:r>
      <w:r>
        <w:t>A)KLAASSEN, C.  Casarett &amp; Doull's Toxicology - The Basic Science Of  Poisons. 8th ed. McGraw Hill Education. 2013. 1473p.</w:t>
        <w:br/>
        <w:br/>
        <w:t>B)OGA, SEIZE; CAMARGO, MÁRCIA M. A.; BATISTUZZO, JOSÉ A. O. Fundamentos de Toxicologia. 4.ed. Atheneu. 2014. 696p.</w:t>
      </w:r>
    </w:p>
    <w:p>
      <w:pPr>
        <w:pStyle w:val="Heading2"/>
      </w:pPr>
      <w:r>
        <w:t>Bibliografia</w:t>
      </w:r>
    </w:p>
    <w:p>
      <w:r>
        <w:t>8855158 - Morun Bernardino Neto</w:t>
      </w:r>
    </w:p>
    <w:p>
      <w:pPr>
        <w:pStyle w:val="Heading2"/>
      </w:pPr>
      <w:r>
        <w:t>Requisitos</w:t>
      </w:r>
    </w:p>
    <w:p>
      <w:pPr>
        <w:pStyle w:val="ListBullet"/>
      </w:pPr>
      <w:r>
        <w:t>LOQ4081 -  Química Orgânica  (Requisito fraco)</w:t>
        <w:br/>
      </w:r>
      <w:r>
        <w:t>LOT2046 -  Microbiologia e Bioquimica Aplicadas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