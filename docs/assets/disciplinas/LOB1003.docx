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LOB1003 -  Cálculo I</w:t>
      </w:r>
    </w:p>
    <w:p>
      <w:pPr>
        <w:pStyle w:val="Heading3"/>
      </w:pPr>
      <w:r>
        <w:t>Calculus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(1), EM (1), EA (2), EB (1), EP (1), EQD (1), EQN (1)</w:t>
      </w:r>
    </w:p>
    <w:p>
      <w:pPr>
        <w:pStyle w:val="Heading2"/>
      </w:pPr>
      <w:r>
        <w:t>Objetivos</w:t>
      </w:r>
    </w:p>
    <w:p>
      <w:r>
        <w:t>Fornecer fundamentos teóricos de limite e derivadas, destacando aspectos geométricos e interpretações físicas, elementos fundamentais para estudos de Engenharia</w:t>
      </w:r>
    </w:p>
    <w:p>
      <w:r>
        <w:rPr>
          <w:i/>
        </w:rPr>
        <w:t>Provide theoretical foundations of limits and derivatives emphasizing geometrical aspects and physical interpretations, key elements for engineering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5840692 - Diovana Aparecida dos Santos Napoleão</w:t>
      </w:r>
    </w:p>
    <w:p>
      <w:pPr>
        <w:pStyle w:val="Heading2"/>
      </w:pPr>
      <w:r>
        <w:t>Programa resumido</w:t>
      </w:r>
    </w:p>
    <w:p>
      <w:r>
        <w:t>Números Reais, funções de variável real, limites e derivadas de funções Reais. Aplicações da derivada e Fórmula de Taylor.</w:t>
      </w:r>
    </w:p>
    <w:p>
      <w:r>
        <w:rPr>
          <w:i/>
        </w:rPr>
        <w:t>Descrição do programa resumido em inglês.</w:t>
        <w:br/>
        <w:t>Real numbers, real functions, limits and derivatives of real functions.  Applications of the derivative and Taylor’s Formula.</w:t>
      </w:r>
    </w:p>
    <w:p>
      <w:pPr>
        <w:pStyle w:val="Heading2"/>
      </w:pPr>
      <w:r>
        <w:t>Programa</w:t>
      </w:r>
    </w:p>
    <w:p>
      <w:r>
        <w:t>•Números e Funções Reais: função trigonométrica, exponencial e logarítmica. Função composta e inversa.</w:t>
        <w:br/>
        <w:t>•Limite: Definição, propriedades algébricas e Teorema do confronto. Limites infinitos e ao infinito.</w:t>
        <w:br/>
        <w:t>•Continuidade de funções Reais: Teorema de Weierstrass e teorema do valor intermediário.</w:t>
        <w:br/>
        <w:t>•Derivada de funções Reais: Definição, Interpretação física e geométrica, regras de derivação, regra da cadeia, derivada da função inversa e derivação implícita, Regra de l’ hopital, Teorema do valor Médio e consequências, Formula de Taylor, taxas de variação, máximos e mínimos (otimização).</w:t>
      </w:r>
    </w:p>
    <w:p>
      <w:r>
        <w:rPr>
          <w:i/>
        </w:rPr>
        <w:t>•Real Numbers and Real Functions: trigonometric, exponential and logarithmic functions. Composite and inverse functions.</w:t>
        <w:br/>
        <w:t>•Limits: Definition, algebraic properties and squeeze theorem. Infinite limits and Limits to infinite.</w:t>
        <w:br/>
        <w:t>•Continuity: Weierstrass theorem and intermediate value theorem.</w:t>
        <w:br/>
        <w:t>•Derivative of real functions: Definition, geometrical and physics interpretations, derivative rules, chain rule, derivative of inverse and implicit functions, l’hopital rule, mean value theorem and consequences, Taylor’s Formula,  Maximum and Minimum Problems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STEWART, James. Cálculo São Paulo: Cengage Learning, 2009. v.1.</w:t>
        <w:br/>
        <w:br/>
        <w:t>ANTON, Howard. Cálculo: um novo horizonte. Porto Alegre: Bookman, 2007.</w:t>
        <w:br/>
        <w:br/>
        <w:t>THOMAS, George B. Cálculo São Paulo: Pearson Addison  Wesley, 2009. v.1,</w:t>
        <w:br/>
        <w:br/>
        <w:t>GUIDORIZZI, Hamilton. Um curso de cálculo. Rio de Janeiro: Livros Técnicos e Científicos, 2001. v.1.</w:t>
        <w:br/>
        <w:br/>
        <w:t>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