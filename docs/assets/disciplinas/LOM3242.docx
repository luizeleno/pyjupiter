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LOM3242 -  Reologia</w:t>
      </w:r>
    </w:p>
    <w:p>
      <w:pPr>
        <w:pStyle w:val="Heading3"/>
      </w:pPr>
      <w:r>
        <w:t>Rheology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A reologia é a ciência que estuda o escoamento de materiais. O seu conhecimento é necessário para poder entender os processos de conformação de materiais. A disciplina visa propiciar ao estudante os conceitos básicos e aplicados de reologia e familiarizá-los com os métodos experimentais para avaliação das propriedades reológicas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5840897 - Clodoaldo Saron</w:t>
      </w:r>
    </w:p>
    <w:p>
      <w:pPr>
        <w:pStyle w:val="Heading2"/>
      </w:pPr>
      <w:r>
        <w:t>Programa resumido</w:t>
      </w:r>
    </w:p>
    <w:p>
      <w:r>
        <w:t>Escoamento de fluidos newtonianos e não newtonianos. Viscosidade e reometria. Viscoelasticidade. Aplicações.</w:t>
      </w:r>
    </w:p>
    <w:p>
      <w:pPr>
        <w:pStyle w:val="Heading2"/>
      </w:pPr>
      <w:r>
        <w:t>Programa</w:t>
      </w:r>
    </w:p>
    <w:p>
      <w:r>
        <w:t>1. Introdução. 2. Tensão e deformação. 3. Tipos de deformação e escoamento de materiais. 4. Equações fundamentais da reologia. Escoamento de fluidos newtonianos e não newtonianos. 5. Viscosimetria e reometria. 6. Reologia de sistemas dispersos. Colóides e emulsões. Soluções diluídas. Viscosimetria capilar. 7. Reologia de polímeros fundidos. 8. Viscoelasticidade. 9. Comportamento dinâmico-mecânico de materiais. 10.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 xml:space="preserve">SCHRAMM, G. Reologia e Reometria. Editora Artliber, 2006. </w:t>
        <w:br/>
        <w:t xml:space="preserve">MALKIN, A. Rheology Fundamentals. ChemTec Publishing, 1994. </w:t>
        <w:br/>
        <w:t xml:space="preserve">CANEVAROLO, S. Técnicas de Caracterização de Polímeros. Editora Artliber, 2004. </w:t>
        <w:br/>
        <w:t>WHITE, J. L. Principles of Polymer Engineering Rheology, New York: John Wiley, 1990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LOM3212 -  Fenômenos de Transporte 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