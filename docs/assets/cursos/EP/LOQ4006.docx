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LOQ4006 -  Fenômeno de Transporte Experimental</w:t>
      </w:r>
    </w:p>
    <w:p>
      <w:pPr>
        <w:pStyle w:val="Heading3"/>
      </w:pPr>
      <w:r>
        <w:t>Experimental  Transport Phenomena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O objetivo principal é o aluno verificar na prática o que ele estuda na teoria, e familiarizar o aluno com dispositivos e métodos em laboratório na área de fenômenos de transportes. Transporte de energia, massa e quantidade de movimento.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5840581 - Antonio Carlos da Silva</w:t>
      </w:r>
    </w:p>
    <w:p>
      <w:pPr>
        <w:pStyle w:val="Heading2"/>
      </w:pPr>
      <w:r>
        <w:t>Programa resumido</w:t>
      </w:r>
    </w:p>
    <w:p>
      <w:r>
        <w:t>Mecânica dos Fluidos Experimental:- Determinação de Perda de Carga Distribuída;- Determinação de Tempo de Escoamento em Tanques.Transferência de  Calor Experimental:- Análise Transiente por Parâmetros Concentrados;- Determinação do Coeficiente de Convecção.</w:t>
      </w:r>
    </w:p>
    <w:p>
      <w:pPr>
        <w:pStyle w:val="Heading2"/>
      </w:pPr>
      <w:r>
        <w:t>Programa</w:t>
      </w:r>
    </w:p>
    <w:p>
      <w:r>
        <w:t>Mecânica dos Fluidos Experimental:- Determinação de Perda de Carga Distribuída;- Determinação de Tempo de Escoamento em Tanques.Transferência de  Calor Experimental:- Análise Transiente por Parâmetros Concentrados;- Determinação do Coeficiente de Convecção.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(MR+2xP)/3onde: MF = Média Final MR = Média de RelatóriosP = Prova</w:t>
        <w:br/>
      </w:r>
      <w:r>
        <w:rPr>
          <w:b/>
        </w:rPr>
        <w:t xml:space="preserve">Critério: </w:t>
      </w:r>
      <w:r>
        <w:t>Aprovação: MF &gt; 5,0Reprovação: MF &lt; 3,0Recuperação: 3,0 &lt; MF &lt; 5,0</w:t>
        <w:br/>
      </w:r>
      <w:r>
        <w:rPr>
          <w:b/>
        </w:rPr>
        <w:t xml:space="preserve">Norma de recuperação: </w:t>
      </w:r>
      <w:r>
        <w:t>NF = (MF + PR)/2onde: PR =  prova de recuperaçãoAprovação: NF &gt; 5,0Reprovação: NF &lt; 5,0</w:t>
      </w:r>
    </w:p>
    <w:p>
      <w:pPr>
        <w:pStyle w:val="Heading2"/>
      </w:pPr>
      <w:r>
        <w:t>Bibliografia</w:t>
      </w:r>
    </w:p>
    <w:p>
      <w:r>
        <w:t>REFERÊNCIAS BIBLIOGRÁFICAS(1) Experimental Methods for Engineers ; Holman,J.P.  Ed. McGraw Hill(2) Experiments in Transport Phenomena ; Crosby, E.J. , Ed. John Wiley &amp; Sons, Inc.(3) Laboratory Exercices in Chemical Engineering; Molyneux,F.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