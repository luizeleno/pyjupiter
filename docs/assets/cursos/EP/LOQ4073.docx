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LOQ4073 -  Química Geral II</w:t>
      </w:r>
    </w:p>
    <w:p>
      <w:pPr>
        <w:pStyle w:val="Heading3"/>
      </w:pPr>
      <w:r>
        <w:t>General Chemistry II</w:t>
      </w:r>
    </w:p>
    <w:p/>
    <w:p>
      <w:pPr>
        <w:pStyle w:val="ListNumber"/>
      </w:pPr>
      <w:r>
        <w:t>Créditos-aula: 4</w:t>
        <w:br/>
      </w:r>
      <w:r>
        <w:t>Créditos-trabalho: 0</w:t>
        <w:br/>
      </w:r>
      <w:r>
        <w:t>Carga horária: 60 h</w:t>
        <w:br/>
      </w:r>
      <w:r>
        <w:t>Semestre ideal: 2</w:t>
        <w:br/>
      </w:r>
      <w:r>
        <w:t>Ativação: 01/01/2018</w:t>
        <w:br/>
      </w:r>
      <w:r>
        <w:t>Departamento: Engenharia Química</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Utilização da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determined solubilities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species.Performing a simple representation of a chemical system of an electrolytic or galvanic cell observing the standard conventions to identify the electrodes. Applying the principles of stoichiometry to electrochemical processes using balanced equations of half-reactions and the constant value of Faraday. Calculate potentials- standard cells using tabulated values. Utilization of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Efeito da concentração dos reagentes sobre a velocidade de reações químicas. Equações diferenciais de velocidade de reação. Leis de velocidade para reações de 1ª e 2ª ordens. Energia de ativação e catalisadores.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Equação de Nernst. Eletrólise e leis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Equilibria in solution: solubility and complex ions. Electrochemistry: Semi-reactions. Standard electrode potential. Potential galvanic cells. Relationship between standard free energy change and cell potential. Nernst equation. Electrolysis and Faraday laws.</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As aulas na primeira semana do período de recuperação serão dedicadas à solução das dúvidas e resolução de exercícios. Na semana seguinte será realizada uma avaliação (P3) englobando toda a ementa. A média final será obtida conforme equação abaixo: MF= (NF+P3)/2.</w:t>
      </w:r>
    </w:p>
    <w:p>
      <w:pPr>
        <w:pStyle w:val="Heading2"/>
      </w:pPr>
      <w:r>
        <w:t>Bibliografia</w:t>
      </w:r>
    </w:p>
    <w:p>
      <w:r>
        <w:t>1) ATIKNS, P.; JONES, L. Princípios de Química, 5ªEdição, Ed. Bookman, 2012.2)BRADY, J.; HUMISTON, G.E. Química Geral Volume II, 2ª Edição, Ed. LTC, 2005.3) BRADY, J.E.; RUSSELL, J.W.; HOLUM, J.R. Química a matéria e suas transformações Volume II 3ª Edição, Ed. LTC, 2010.4) BRADY, J.E.; SENESE, F., Química – A matéria e suas transformações Volume II, Ed. LTC, 5ªEdição, 2010.5) BROWNN, S.L.; HOLME, T.A. Química geral aplicada à engenharia. São Paulo: Ed. Cengage Learning, 2010.6) BROWN, T. L.; LEMAY, H.E.L.; Jr BURSTEN, B.E.; BURDGE, J.R. Química a ciência central. 9ª Edição, Ed. Pearson Prentice Hall, 2005.7) CHANG, R.; GOLDSBY, K.A., Química, 11ª Edição, Ed. AMGH Editora Ltda, 20138) KOTZ, J.C.; TREICHEL, P.M.; WEAVER, G.C., Química Geral e Reações Químicas, Volume II, 6ª Edição, Ed. Cengage Learning, 2009.9) KOTZ, J.C.; TREICHEL, P.M.; TOWNSEND, J. R.; TREICHEL, D.A., Química Geral e Reações Químicas, Volume II, 9ª Edição, Ed. Cengage Learning, 2016.</w:t>
      </w:r>
    </w:p>
    <w:p>
      <w:pPr>
        <w:pStyle w:val="Heading2"/>
      </w:pPr>
      <w:r>
        <w:t>Requisitos</w:t>
      </w:r>
    </w:p>
    <w:p>
      <w:pPr>
        <w:pStyle w:val="ListBullet"/>
      </w:pPr>
      <w:r>
        <w:t>LOQ4031 -  Química Geral 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