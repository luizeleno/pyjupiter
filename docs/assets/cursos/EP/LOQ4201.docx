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LOQ4201 -  Introdução à Engenharia de Produção</w:t>
      </w:r>
    </w:p>
    <w:p>
      <w:pPr>
        <w:pStyle w:val="Heading3"/>
      </w:pPr>
      <w:r>
        <w:t>Introduction of Industrial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</w:t>
        <w:br/>
      </w:r>
      <w:r>
        <w:t>Ativação: 01/01/2014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a engenharia de produção e suas principais áreas de atuação, bem como introduzir o aluno num ambiente de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engenharia de Produção. As grandes áreas da engenharia de produção. Projeto de Engenharia.</w:t>
      </w:r>
    </w:p>
    <w:p>
      <w:pPr>
        <w:pStyle w:val="Heading2"/>
      </w:pPr>
      <w:r>
        <w:t>Programa</w:t>
      </w:r>
    </w:p>
    <w:p>
      <w:r>
        <w:t>1 - A ENGENHARIA DE PRODUÇÃO: O campo de trabalho do engenheiro de produção..As áreas de atuação da engenharia de produção. O currículo do curso de engenharia de produção na EEL/USP</w:t>
        <w:br/>
        <w:br/>
        <w:t>2 - AS GRANDES AREAS DA ENGENHARIA DE PRODUÇÃO: Noções básicas de Planejamento e controle da produção, pesquisa operacional. Gestão e controle de qualidade. Projeto do produto. Projeto da fábrica. Projeto e estudo de métodos de trabalho. Engenharia da Sustentabilidade, Engenharia Econômica, Gestão de Tecnologia de Informação.</w:t>
        <w:br/>
        <w:br/>
        <w:t>3  PROJETO DE ENGENHARIA: Noções básicas de projetos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Trabalhos em grupo; palestras e aulas expositivas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</w:t>
      </w:r>
    </w:p>
    <w:p>
      <w:pPr>
        <w:pStyle w:val="Heading2"/>
      </w:pPr>
      <w:r>
        <w:t>Bibliografia</w:t>
      </w:r>
    </w:p>
    <w:p>
      <w:r>
        <w:t>BAZZO, W.A. Introdução à Engenharia. Florianópolis: Editora da UFSC, 1998.</w:t>
        <w:br/>
        <w:br/>
        <w:t xml:space="preserve">SLACK, N. et. al. Administração da Produção. São Paulo, Atlas, 1999. </w:t>
        <w:br/>
        <w:br/>
        <w:t>BATALHA, M.O. et al , Introdução à Engenharia de Produção, Rio de Janeiro, Elsevier, 2008.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