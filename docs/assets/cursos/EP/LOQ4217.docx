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LOQ4217 -  Logística e Cadeia de Suprimento</w:t>
      </w:r>
    </w:p>
    <w:p>
      <w:pPr>
        <w:pStyle w:val="Heading3"/>
      </w:pPr>
      <w:r>
        <w:t>Logistics and Supply Chain</w:t>
      </w:r>
    </w:p>
    <w:p/>
    <w:p>
      <w:pPr>
        <w:pStyle w:val="ListNumber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Semestre ideal: 9</w:t>
        <w:br/>
      </w:r>
      <w:r>
        <w:t>Ativação: 01/01/2021</w:t>
        <w:br/>
      </w:r>
      <w:r>
        <w:t>Departamento: Engenharia Química</w:t>
      </w:r>
    </w:p>
    <w:p>
      <w:pPr>
        <w:pStyle w:val="Heading2"/>
      </w:pPr>
      <w:r>
        <w:t>Objetivos</w:t>
      </w:r>
    </w:p>
    <w:p>
      <w:r>
        <w:t>Apresentar os conceitos de Logística, Logística Reversa e Gestão da Cadeia de Suprimentos. Capacitar o aluno para aplicação de técnicas e métodos quantitativos para otimização dos problemas em Logística e Cadeias de Suprimentos.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5840560 - Marco Antonio Carvalho Pereira</w:t>
      </w:r>
    </w:p>
    <w:p>
      <w:pPr>
        <w:pStyle w:val="Heading2"/>
      </w:pPr>
      <w:r>
        <w:t>Programa resumido</w:t>
      </w:r>
    </w:p>
    <w:p>
      <w:r>
        <w:t>1. Introdução: 2. Gestão estratégica3. Gestão dos relacionamentos4. Gestão global de suprimentos5. Avaliação de desempenho6. Mapeamento e análise de processos7. Gestão de demanda8. Gestão e coordenação de estoques9. Gestão da logística10. Logística reversa</w:t>
      </w:r>
    </w:p>
    <w:p>
      <w:pPr>
        <w:pStyle w:val="Heading2"/>
      </w:pPr>
      <w:r>
        <w:t>Programa</w:t>
      </w:r>
    </w:p>
    <w:p>
      <w:r>
        <w:t>1. Introdução: A concorrência entre cadeias de suprimento. Definição operacional. A globalização e a gestão de cadeia de suprimentos. Governança das cadeias de suprimentos2. Gestão estratégica: Estratégia de cadeia de suprimentos. Produtos funcionais x produtos inovadores. Fluxos empurrados puxados e híbridos. Custo de transação e a decisão estratégica de comprar ou fazer. Padronização. Integração de parceiros da cadeia de suprimento no projeto de novos produtos e processos.3. Gestão dos relacionamentos: Confiança entre parceiros. Negociação. Gestão do relacionamento com clientes. Segmentação de produtos. Gestão do relacionamento com fornecedores4. Gestão global de suprimentos: Tipos de suplemento. Estrutura organizacional para suprimentos. O processo de suprimento. Coopetição. Ética e responsabilidade social na gestão global de suprimentos5. Avaliação de desempenho: O que é medição de desempenho? Porque medir desempenho. Características de uma boa medida de desempenho. Alinhamento de incentivos em cadeias globais de suprimento. Tipos de contrato de relacionamento6. Mapeamento e análise de processos: Principais processos na cadeia de suprimento. O modelo SCOR (Supply Chain Operations Reference). Análise e melhoramento de processos.7. Gestão de demanda: Ações sobre a demanda para redução de variabilidade. Causas da variabilidade da demanda. Previsão de demanda. Processo de previsão de vendas. Métodos usados em previsões. Método Delphi. Incerteza de previsão8. Gestão e coordenação de estoques: Definição de estoques. Causa do surgimento dos estoques. Tipos de estoque. VMI (vendor management inventory) - estoque gerenciado pelo distribuidor. VOI (vendor owner inventory) - consignação9. Gestão da logística: Centralização versus descentralização. Pontos de armazenagem/distribuição. Funções dos armazéns. Sistemas logísticos escalonados. Localização de unidades logísticas. Gestão de transportes na cadeia de suprimentos.10. Logística reversa: Conceito, importância, estrutura e tendências. Sustentabilidade. Ciclo fechado. Tipos de ciclo fechado. Motivação empresarial. Gerenciamento integrado de resíduos. Modelos de roteirização. Programação de frotas de veículos.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Aulas expositivas teóricas, aulas de exercícios.</w:t>
        <w:br/>
      </w:r>
      <w:r>
        <w:rPr>
          <w:b/>
        </w:rPr>
        <w:t xml:space="preserve">Critério: </w:t>
      </w:r>
      <w:r>
        <w:t>Média de Provas e trabalhos (MF).</w:t>
        <w:br/>
      </w:r>
      <w:r>
        <w:rPr>
          <w:b/>
        </w:rPr>
        <w:t xml:space="preserve">Norma de recuperação: </w:t>
      </w:r>
      <w:r>
        <w:t>Prova de Recuperação (PR). A Nota final (NF) será a média aritmética entre MF e PR</w:t>
      </w:r>
    </w:p>
    <w:p>
      <w:pPr>
        <w:pStyle w:val="Heading2"/>
      </w:pPr>
      <w:r>
        <w:t>Bibliografia</w:t>
      </w:r>
    </w:p>
    <w:p>
      <w:r>
        <w:t>CORRÊA, HENRIQUE LUIZ. Gestão de rede de suprimento: integrando cadeias de suprimento no mundo globalizado. Editora Atlas, 2009CORREA, HENRIQUE LUIZ. Administração de cadeias de suprimento e logística: o essencial. Editora Atlas 2014PIRES, SÉRGIO. Gestão da cadeia de suprimentos (Supply Chain Management): conceitos, estratégias, práticas e casos. Editora Atlas segunda edição. 2009IYER, ANANTH; SESHHADRI, SHIDHAR; VASHER, ROY. A gestão da cadeia de suprimentos da Toyota. Bookman. 2009MYERSON, PAUL. Lean Supply Chain and logistics management. McGrawHill. 2012</w:t>
      </w:r>
    </w:p>
    <w:p>
      <w:pPr>
        <w:pStyle w:val="Heading2"/>
      </w:pPr>
      <w:r>
        <w:t>Requisitos</w:t>
      </w:r>
    </w:p>
    <w:p>
      <w:pPr>
        <w:pStyle w:val="ListBullet"/>
      </w:pPr>
      <w:r>
        <w:t>LOQ4205 -  Sistemas Produtivos II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