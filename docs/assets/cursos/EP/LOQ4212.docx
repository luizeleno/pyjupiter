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1. Introduzir e discutir conceitos e técnicas estatísticas para controle e melhoria da qualidade de produtos fabricados e processos de fabricação;2 Fornecer subsídios para que o aluno tenha condições de utilizar essas técnicas e conceitos na sua vida profissional futura.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>Programa</w:t>
      </w:r>
    </w:p>
    <w:p>
      <w:r>
        <w:t>1. Sistemas de Medição.1.1. Planejamento do Sistema de Medição;1.2. Impacto da Variabilidade do Sistema de Medição no Produto;1.3. Sistemas de Medição por Atributos;1.4. Tendência e Linearidade;1.5. Análise de Repetitividade e Reprodutibilidade;2. Fundamentos do Controle Estatístico da Qualidade e do Processo.2.1. Importância do Controle Estatístico da Qualidade e do Processo;2.2. Naturezas das Variações;2.3. Causas Comuns e Causas Especiais de Variações;3. Gráficos de Controle por Variáveis3.1. Gráficos de Controle por Médias;3.2. Gráficos de Controle por Amplitude;3.3. Gráficos de Controle por Desvio Padrão;3.4. Análise de Desempenho dos Gráficos de Controle por Variáveis;4. Gráficos de Controle por Atributos4.1. Gráficos de Controle por Número de Não Conformidades;4.2. Gráficos de Controle por Fração Não Conforme;4.3. Gráficos de Controle por Número de Defeitos4.4. Gráficos de Controle por Não Conformidades por Amostra;5. Gráficos de Controle para Processos Auto-correlacionados5.1. Gráficos de Controle por Amplitude Móvel;5.2. Gráficos de Controle por Soma Acumulada (CUSUM).5.3. Gráficos de Controle por Média Móvel Ponderada Exponencialmente (EWMA)6. Analise de Capacidade do Processo6.1. Índices de Capacidade do Processo;6.2. Índices de Performance do Processo; 7. Inspeção da Qualidade7.1. Planos de Amostragem7.2. Inspeção para Aceitação;7.3. Inspeção Retificadora;8. Estudos de casos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(0,5*P1 + 0,5*P2), onde P1 e P2 são provas.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LOB1049 -  Estatística Multivariada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