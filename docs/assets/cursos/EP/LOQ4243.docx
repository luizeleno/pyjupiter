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LOQ4243 -  Engenharia de Sistemas Eletrônicos</w:t>
      </w:r>
    </w:p>
    <w:p>
      <w:pPr>
        <w:pStyle w:val="Heading3"/>
      </w:pPr>
      <w:r>
        <w:t>Electronic Systems Engineering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Semestre ideal: 8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Este curso visa apresentar os principais conceitos de circuitos eletrônicos e elétricos principalmente para alunos de graduação em engenharia de produção.</w:t>
      </w:r>
    </w:p>
    <w:p>
      <w:r>
        <w:rPr>
          <w:i/>
        </w:rPr>
        <w:t>This course aims to introduce the main concepts of electronic and electrical circuits mainly for undergraduates in production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Eletrônica digital e analógica; Sensores e atuadores; Amplificadores; Microcontroladores; Sistemas mecatrônicos</w:t>
      </w:r>
    </w:p>
    <w:p>
      <w:r>
        <w:rPr>
          <w:i/>
        </w:rPr>
        <w:t>Analog and digital electronics; Sensors and actuators; Amplifiers; Microcontrollers; Mechatronic systems</w:t>
      </w:r>
    </w:p>
    <w:p>
      <w:pPr>
        <w:pStyle w:val="Heading2"/>
      </w:pPr>
      <w:r>
        <w:t>Programa</w:t>
      </w:r>
    </w:p>
    <w:p>
      <w:r>
        <w:t>Eletrônica digital e analógica: fundamentos, circuitos aplicados; Sensores e atuadores: tipos, aplicações; Amplificadores: transistor, amplificadores operacionais, aplicações lineares e não lineares; Microcontroladores: tipos, fundamentos de programação, sistemas embarcados, circuitos aplicados, PIC, Arduino; Sistemas mecatrônicos aplicados a produção.</w:t>
      </w:r>
    </w:p>
    <w:p>
      <w:r>
        <w:rPr>
          <w:i/>
        </w:rPr>
        <w:t>Digital and analog electronics: Fundamentals, circuits applied; Sensors and actuators: types, applications; Amplifiers: transistors, operational amplifiers, linear and non-linear applications; Microcontrollers: types, basic programming, embedded systems, applied circuits, PIC, Arduino; Mechatronic systems applied to production.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Tutoriais de Arduino disponibilizados pelo fabricante (arduino.cc)BOYLESTAD, Robert L.; NASHELSKY, Louis. Dispositivos Eletrônicos e Teoria de Circuitos. 8ª ed. São Paulo: Pearson. 696 p.THOMAZINI, Daniel; ALBUQUERQUE, Pedro U.B. Sensores Industriais – Fundamentos e Aplicações. 8ª ed. São Paulo: Érica, 2011. 224 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