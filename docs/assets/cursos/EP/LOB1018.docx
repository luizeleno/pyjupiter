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LOB1018 -  Física I</w:t>
      </w:r>
    </w:p>
    <w:p>
      <w:pPr>
        <w:pStyle w:val="Heading3"/>
      </w:pPr>
      <w:r>
        <w:t>Physics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2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Apresentar aos alunos os conceitos introdutórios de Física e em particular, da Mecânica incluindo cinemática e dinâmica, além de conceitos de estatística básica e análise de dados.</w:t>
      </w:r>
    </w:p>
    <w:p>
      <w:r>
        <w:rPr>
          <w:i/>
        </w:rPr>
        <w:t>Presenting to the students the introductory concepts of Physics and in particular, of Mechanics including kinematics and dynamics, including basic concepts of statistical and data analysis.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8711686 - Flavia Reis Cardoso Rojas</w:t>
      </w:r>
    </w:p>
    <w:p>
      <w:pPr>
        <w:pStyle w:val="Heading2"/>
      </w:pPr>
      <w:r>
        <w:t>Programa resumido</w:t>
      </w:r>
    </w:p>
    <w:p>
      <w:r>
        <w:t>Introdução a física, Cinemática, Dinâmica, Trabalho, Torque e Momento Angular.</w:t>
      </w:r>
    </w:p>
    <w:p>
      <w:r>
        <w:rPr>
          <w:i/>
        </w:rPr>
        <w:t>Introdução a física, Cinemática, Dinâmica, Trabalho, Torque e Momento Angular.</w:t>
      </w:r>
    </w:p>
    <w:p>
      <w:pPr>
        <w:pStyle w:val="Heading2"/>
      </w:pPr>
      <w:r>
        <w:t>Programa</w:t>
      </w:r>
    </w:p>
    <w:p>
      <w:r>
        <w:t>1) Introdução a Física: noções de algarismos, análise dimensional, sistemas de unidades.2) Cinemática: leis de Newton e aplicações.3) Trabalho: conservação de energia, forças conservativas, aplicações.4) Impulso: momento linear e conservação de momento linear.5) Torque e momento angular: conservação de momento angular, pêndulo.</w:t>
      </w:r>
    </w:p>
    <w:p>
      <w:r>
        <w:rPr>
          <w:i/>
        </w:rPr>
        <w:t>1) Introduction to Physics:  significant algharisms, dimensional analysis, units systems.2) Kinematics: Newton's laws and applications.3) Work: energy conservation, conservative forces, applications.4) Impulse: momentum and conservation.5) Torque and Angular Momentum: angular momentum conservation, pendulum.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</w:t>
      </w:r>
    </w:p>
    <w:p>
      <w:pPr>
        <w:pStyle w:val="Heading2"/>
      </w:pPr>
      <w:r>
        <w:t>Bibliografia</w:t>
      </w:r>
    </w:p>
    <w:p>
      <w:r>
        <w:t>NUSSENZVEIG, H.M. Curso de Física Básica. Vol. 1, Edgard Blucher (2008).RESNICK, R.; HALLIDAY, D. Fundamentos de Física. Vol.1, LTC (2008).TIPLER, P.; MOSCA, G. Física para Cientistas e Engenheiros. Vol.1, LTC (2008).SEARS, F. W.; ZEMANSKY, M. W.; YOUNG, H. D.; FREEDMAN, R. A. Física I, Vol. 1, Pearson Addison Wesley (2009).JEWETT Jr, John W.; SERWAY, Raymond A. Princípios de Física. Vol. 1, Thomson Pioneira (2008).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