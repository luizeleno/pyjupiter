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LOQ4221 -  Gestão de Projetos</w:t>
      </w:r>
    </w:p>
    <w:p>
      <w:pPr>
        <w:pStyle w:val="Heading3"/>
      </w:pPr>
      <w:r>
        <w:t>Project Management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3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Fornecer uma visão geral sobre gestão de projetos em uma organização, suas etapas e inter-relação com as demais áreas organizacionais e sua importância no mundo competitivo dos negócios.</w:t>
      </w:r>
    </w:p>
    <w:p>
      <w:r>
        <w:rPr>
          <w:i/>
        </w:rPr>
        <w:t>Provide an overview of project management in an organization, its stages and interrelationships with other organizational areas and their importance in the competitive world of business.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Considerações gerais sobre gerenciamento de projetos, Iniciação de projetos, Planejamento e Plano de Gerenciamento, 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 Structure, Execution and Control.</w:t>
      </w:r>
    </w:p>
    <w:p>
      <w:pPr>
        <w:pStyle w:val="Heading2"/>
      </w:pPr>
      <w:r>
        <w:t>Programa</w:t>
      </w:r>
    </w:p>
    <w:p>
      <w:r>
        <w:t>Considerações gerais sobre gerenciamento de projetos, Iniciação de projetos, Planejamento e Plano de Gerenciamento, Estrutura de Monitoramento e Avaliação, Execução e Controle.</w:t>
      </w:r>
    </w:p>
    <w:p>
      <w:r>
        <w:rPr>
          <w:i/>
        </w:rPr>
        <w:t>General considerations about project management, Project initiation, Planning and Management Plan, Monitoring and Evaluation Structure, Execution and Control.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Trabalhos em grupo. Seminários. Palestras. Exercícios em sala de aula.</w:t>
        <w:br/>
      </w:r>
      <w:r>
        <w:rPr>
          <w:b/>
        </w:rPr>
        <w:t xml:space="preserve">Critério: </w:t>
      </w:r>
      <w:r>
        <w:t>Duas Provas com peso de 30% cada uma. Trabalhos em sala de aula com peso de 20% e Trabalho final com peso de 20%</w:t>
        <w:br/>
      </w:r>
      <w:r>
        <w:rPr>
          <w:b/>
        </w:rPr>
        <w:t xml:space="preserve">Norma de recuperação: </w:t>
      </w:r>
      <w:r>
        <w:t>Prova única</w:t>
      </w:r>
    </w:p>
    <w:p>
      <w:pPr>
        <w:pStyle w:val="Heading2"/>
      </w:pPr>
      <w:r>
        <w:t>Bibliografia</w:t>
      </w:r>
    </w:p>
    <w:p>
      <w:r>
        <w:t>1. PMBOK. Um Guia Do Conhecimento em Gerenciamento de projetos. 5 ed. Project Management Institute. 20122. CLAUSING, D. Total quality development a step by step guide to world class concurrent engineering. New York: ASME Press, 1994. 3. MEREDITH, J R; MANTEL, S J; WILEY, J. Project Management: a managerial approach. 1995.4. MAXIMIANO, A . C. Administração de projetos, Atlas: São Paulo, 1997.5. SHTUB, A BARD J. F. e GLOBERSON S. Project management, Prentice hall,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LOQ4203 -  Sistemas Produtivos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