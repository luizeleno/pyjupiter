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LOM3016 -  Introdução à  Ciência dos Materiais</w:t>
      </w:r>
    </w:p>
    <w:p>
      <w:pPr>
        <w:pStyle w:val="Heading3"/>
      </w:pPr>
      <w:r>
        <w:t>Introduction to Materials Science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01/01/2014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aos estudantes de engenharia os conceitos básicos de Ciência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Estrutura e ligação atômica. 2  Estruturas dos materiais. 3  Imperfeições em sólidos. 4  Diagrama de fases. 5  Propriedades mecânicas</w:t>
      </w:r>
    </w:p>
    <w:p>
      <w:pPr>
        <w:pStyle w:val="Heading2"/>
      </w:pPr>
      <w:r>
        <w:t>Programa</w:t>
      </w:r>
    </w:p>
    <w:p>
      <w:r>
        <w:t>1. Estrutura e ligação atômica: estrutura dos átomos; ligações covalente, iônica, metálica e forças de van der Waals.</w:t>
        <w:br/>
        <w:t>2. Estruturas dos materiais: sólidos cristalinos; direções e planos cristalográficos; células unitárias; redes de Bravais; fator de empacotamento; métodos para determinação das estruturas cristalinas; estruturas metálicas, iônicas e moleculares. Estrutura de cerâmicas. Estrutura de polímeros. Sólidos amorfos: vidros e polímeros. Aspectos básicos de materiais compósitos. Exemplos de materiais de engenharia.</w:t>
        <w:br/>
        <w:t>3. Imperfeições em sólidos: tipos e formação de defeitos; lacunas; soluções sólidas (intersticial e substitucional); estruturas ordenadas; compostos intermetálicos; discordâncias; movimento de discordâncias; defeitos planares (interfaces). Exemplos práticos.</w:t>
        <w:br/>
        <w:t>4. Diagrama de fases: definição de fase; regra de Gibbs; curva de resfriamento; diagramas de equilíbrio de sistemas binários; equilíbrio de formação e decomposição de fases. Exemplos de diagramas de fases relacionados com a microestrutura dos materiais.</w:t>
        <w:br/>
        <w:t>5. Conceitos básicos sobre as propriedades mecânicas dos materiais: conceitos de tensão e deformação; propriedades elásticas; deformação plástica; plasticidade e fluxo; materiais não newtonianos; relaxação e fluência; fadiga. Exemplos e casos práticos.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escritas com notas P1 e P2.</w:t>
        <w:br/>
      </w:r>
      <w:r>
        <w:rPr>
          <w:b/>
        </w:rPr>
        <w:t xml:space="preserve">Critério: </w:t>
      </w:r>
      <w:r>
        <w:t>A nota final NF será calculada pela fórmula: NF=(P1 + P2)/2.</w:t>
        <w:br/>
      </w:r>
      <w:r>
        <w:rPr>
          <w:b/>
        </w:rPr>
        <w:t xml:space="preserve">Norma de recuperação: </w:t>
      </w:r>
      <w:r>
        <w:t>Será aplicada uma prova escrita NR que comporá com a nota final NF a média final após recuperação MF=(NF+NF)/2.</w:t>
      </w:r>
    </w:p>
    <w:p>
      <w:pPr>
        <w:pStyle w:val="Heading2"/>
      </w:pPr>
      <w:r>
        <w:t>Bibliografia</w:t>
      </w:r>
    </w:p>
    <w:p>
      <w:r>
        <w:t>1) Askeland, D. R.; Phule, P. P. Ciência e engenharia dos materiais. São Paulo: CENGAGE, 2008.</w:t>
        <w:br/>
        <w:t>2) Callister Jr., W. D. Fundamentos da ciência e engenharia de materiais. Rio de Janeiro: LTC Editora, 2006.</w:t>
        <w:br/>
        <w:t>3) Callister Jr., W. D. Ciência e engenharia de materiais. Rio de Janeiro: LTC Editora, 2008.</w:t>
        <w:br/>
        <w:t>4) Van Vlack, L. H. Princípios de ciência e tecnologia dos materiais. Rio de Janeiro: Editora Campus, 1984.</w:t>
        <w:br/>
        <w:t xml:space="preserve">5) Shackelford, J. E. Ciência dos materiais. São Paulo: Prentice Hall, 2008. </w:t>
        <w:br/>
        <w:t>6) Jastrzebski, Z. D. The nature and properties of engineering materials. Nova Iorque: John Wiley, 1987.</w:t>
        <w:br/>
        <w:t>7) Padilha, A. F. Materiais de engenharia: microestrutura e propriedades. São Paulo: Hemus Editora, 1997.</w:t>
        <w:br/>
        <w:t>8) Ashby, M. F.; Jones, D. R. H. Engenharia de materiais, 2 vol. Rio de Janeiro: Elsevier Editora,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