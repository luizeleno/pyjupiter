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LOM3080 -  Processos da Indústria Metalúrgica e Siderúrgica</w:t>
      </w:r>
    </w:p>
    <w:p>
      <w:pPr>
        <w:pStyle w:val="Heading3"/>
      </w:pPr>
      <w:r>
        <w:t>Processes of Metallurgical and Steel Industry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7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uma visão geral e arranjos produtivos deste ramo industrial.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</w:r>
    </w:p>
    <w:p>
      <w:pPr>
        <w:pStyle w:val="Heading2"/>
      </w:pPr>
      <w:r>
        <w:t>Programa resumido</w:t>
      </w:r>
    </w:p>
    <w:p>
      <w:r>
        <w:t>Processo de Obtenção de Aços, Processos de Fundição.</w:t>
      </w:r>
    </w:p>
    <w:p>
      <w:pPr>
        <w:pStyle w:val="Heading2"/>
      </w:pPr>
      <w:r>
        <w:t>Programa</w:t>
      </w:r>
    </w:p>
    <w:p>
      <w:r>
        <w:t xml:space="preserve">1. Obtenção de Aços: </w:t>
        <w:br/>
        <w:t xml:space="preserve">1.1 Histórico da Siderurgia, Minério de Ferro, Calcário; </w:t>
        <w:br/>
        <w:t xml:space="preserve">1.2 Carvão Mineral e Coqueificação; </w:t>
        <w:br/>
        <w:t xml:space="preserve">1.3 Aglomeração de minérios; </w:t>
        <w:br/>
        <w:t xml:space="preserve">1.4 Alto Forno e a Produção de Gusa; </w:t>
        <w:br/>
        <w:t xml:space="preserve">1.5 Produção de Aços em Conversor; </w:t>
        <w:br/>
        <w:t xml:space="preserve">1.6 Produção de Aços em Fornos Elétricos; </w:t>
        <w:br/>
        <w:t xml:space="preserve">1.7 Lingotamento Convencional e Lingotamento Contínuo; </w:t>
        <w:br/>
        <w:t xml:space="preserve">1.8 Processos Especiais de Produção de Aços. </w:t>
        <w:br/>
        <w:br/>
        <w:t>2.Processes de Fundição:</w:t>
        <w:br/>
        <w:t xml:space="preserve">2.1 Introdução. </w:t>
        <w:br/>
        <w:t xml:space="preserve">2.2 Métodos de moldagem em areia verde. </w:t>
        <w:br/>
        <w:t xml:space="preserve">2.3 Materiais de moldagem em areia verde. </w:t>
        <w:br/>
        <w:t xml:space="preserve">2.4 Condicionamento da areia de moldagem. </w:t>
        <w:br/>
        <w:t xml:space="preserve">2.5, Sistemas de resinas utilizados para moldagem. </w:t>
        <w:br/>
        <w:t xml:space="preserve">2.6, Moldagem e processo de macharia em casca. </w:t>
        <w:br/>
        <w:t xml:space="preserve">2.7 Processos de macharia. </w:t>
        <w:br/>
        <w:t xml:space="preserve">2.8 Fundição por gravidade em moldes metálicos. </w:t>
        <w:br/>
        <w:t xml:space="preserve">2.9 Fundição sob pressão. </w:t>
        <w:br/>
        <w:t>2.10 Microfusão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Média aritmética de duas provas teóricas.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Marcelo Breda Mourão et al. Introdução à Siderurgia, ABM, São Paulo, 2007</w:t>
        <w:br/>
        <w:t xml:space="preserve">2. Fathi Habashi. Extractive Metallurgy, Gordon and Breach Science Publishers, 1986. </w:t>
        <w:br/>
        <w:t xml:space="preserve">3. Luiz Antônio de Araújo. Manual de siderurgia - produção, Editora Arte &amp; Ciência, São Paulo, 1997. </w:t>
        <w:br/>
        <w:t>4. Alan H. Cottrell. Introdução à metalurgia, 2a edição, Fundação Calouste Gulbenkian, Lisboa, 1975.</w:t>
        <w:br/>
        <w:t>5. ASM Handbook Vol. 15 Casting - 1988 , Foundry Technology P.R. Beeley, 1972</w:t>
        <w:br/>
        <w:t>6. John Campbell. Casting Butterworth-Heinemann, 1991</w:t>
        <w:br/>
        <w:t xml:space="preserve">7. M. Siegel, Fundição. ABM, S.Paulo, 1979. </w:t>
        <w:br/>
        <w:t>8. Amauri Garcia. Solidificação: Fundamentos e Aplicações, Editora da UNICAMP, Campinas, SP, 2008</w:t>
        <w:br/>
        <w:t>9. Mauricio Prates de Campos Filho e Graeme John Davies Solidificação e Fundição de Metais e suas Ligas, Livros Técnicos e Científicos, Rio de Janeiro.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LOM3016 -  Introdução à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