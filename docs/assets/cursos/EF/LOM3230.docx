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LOM3230 -  Métodos Experimentais da Física III</w:t>
      </w:r>
    </w:p>
    <w:p>
      <w:pPr>
        <w:pStyle w:val="Heading3"/>
      </w:pPr>
      <w:r>
        <w:t>Methods of Experimental Physics III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7</w:t>
        <w:br/>
      </w:r>
      <w:r>
        <w:t>Ativação: 01/01/2012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Apresentar as técnicas experimentais de caracterização de propriedades elétricas, magnéticas, térmicas e ópticas de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5840726 - Cristina Bormio Nunes</w:t>
      </w:r>
    </w:p>
    <w:p>
      <w:pPr>
        <w:pStyle w:val="Heading2"/>
      </w:pPr>
      <w:r>
        <w:t>Programa resumido</w:t>
      </w:r>
    </w:p>
    <w:p>
      <w:r>
        <w:t>Estudo das técnicas de caracterização de propriedades elétricas, magnéticas, térmicas e ópticas de materiais.</w:t>
      </w:r>
    </w:p>
    <w:p>
      <w:pPr>
        <w:pStyle w:val="Heading2"/>
      </w:pPr>
      <w:r>
        <w:t>Programa</w:t>
      </w:r>
    </w:p>
    <w:p>
      <w:r>
        <w:t>Propriedades elétricas: condutividade elétrica em metais puros, ligas metálicas, semicondutores, isolantes e supercondutores; efeito Hall; caracterização de junções pn e heterojunções. Propriedades dielétricas: ferroeletricidade, piezoeletricidade e eletrostrição. Condução elétrica em sólidos iônicos e eletrólitos: condutividade c.a. e espectroscopia de impedância.</w:t>
        <w:br/>
        <w:t>Propriedades magnéticas: susceptibilidade magnética c. a. e magnetização c.c. Curvas de histerese de materiais magnéticos macios e duros.</w:t>
        <w:br/>
        <w:t>Propriedades térmicas dos materiais: condutividade térmica, calor específico e expansão térmica.</w:t>
        <w:br/>
        <w:t>Propriedades ópticas: análise de Kramers-Konig, elipsometria espectroscópica e refletometria diferencial. Espectro óptico de metais puros, ligas metálicas, semicondutores e isolantes. Emissão de luz: emissão espontânea e emissão estimulada.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Experimentos desenvolvidos em laboratório didático, realização de relatórios para cada experimento e de testes sobre o experimento em estudo.</w:t>
        <w:br/>
      </w:r>
      <w:r>
        <w:rPr>
          <w:b/>
        </w:rPr>
        <w:t xml:space="preserve">Critério: </w:t>
      </w:r>
      <w:r>
        <w:t>Média aritmética de duas provas escritas, testes, trabalhos e relatórios: P1, P2 e TR. Conceito Final = (P1 + P2 + TR)/3</w:t>
        <w:br/>
      </w:r>
      <w:r>
        <w:rPr>
          <w:b/>
        </w:rPr>
        <w:t xml:space="preserve">Norma de recuperação: </w:t>
      </w:r>
      <w:r>
        <w:t>Aplicação de uma prova escrita e prática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HUMMEL, R. E. Electronic Properties of Materials, Springer, 2000.</w:t>
        <w:br/>
        <w:t>KASAP, S. Principles of Electronic Materials and Devices, McGRaw-Hill Science, 2005.</w:t>
        <w:br/>
        <w:t>SOLYMAR, L.; WALSH, D. Electrical Properties of Materials, Oxford University Press, 2009.</w:t>
        <w:br/>
        <w:t>VON HIPPEL, A. R. Dielectric Materials and Applications, Artech House, 1995.</w:t>
        <w:br/>
        <w:t>BARSOUKOV, E.; ROSS McDONALD, J. R. Impedance Spectroscopy: Theory, Experiment, and Applications, Wiley-Interscience, 2005.</w:t>
        <w:br/>
        <w:t>ROBERT, P. Electrical and Magnetic Properties of Materials, Artech House, 1998.</w:t>
        <w:br/>
        <w:t>SPEYER, R. Thermal Analysis of Materials, CRC Press, 1993.</w:t>
        <w:br/>
        <w:t>FOX, M. Optical Properties of Solids, Oxford University Press, 2010.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LOM3215 -  Física do Estado Sólido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