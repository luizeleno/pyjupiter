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LOM3095 -  Tecnologias Limpas para Geração de Energia</w:t>
      </w:r>
    </w:p>
    <w:p>
      <w:pPr>
        <w:pStyle w:val="Heading3"/>
      </w:pPr>
      <w:r>
        <w:t>Clean Technologies for Energy Generation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7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conceitos sobre fontes renováveis para geração de energia térmica, elétrica e veicular, dentre outras.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Fontes renováveis e tecnologias limpas para geração de energia. Estudo dos sistemas atuais nacionais e mundiais.</w:t>
      </w:r>
    </w:p>
    <w:p>
      <w:pPr>
        <w:pStyle w:val="Heading2"/>
      </w:pPr>
      <w:r>
        <w:t>Programa</w:t>
      </w:r>
    </w:p>
    <w:p>
      <w:r>
        <w:t>Sistemas energéticos nacionais e mundiais: fontes renováveis e fósseis. Geração de energia por fontes renováveis: solar térmica e fotovoltaica; eólica; marítima. Geração de biomassa para fins energéticos. Gerenciamento de resíduos sólidos urbanos: recicláveis e não recicláveis; programas empresariais para logística reversa; a questão dos polímeros; reflorestamento; processamento do lixo úmido doméstico. Integração de fontes renováveis para geração de energia: ciclos térmicos híbridos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seminários.</w:t>
        <w:br/>
      </w:r>
      <w:r>
        <w:rPr>
          <w:b/>
        </w:rPr>
        <w:t xml:space="preserve">Critério: </w:t>
      </w:r>
      <w:r>
        <w:t>Serão aplicadas duas avaliações: uma escrita (P), com peso 0,6 e um seminário com apresentação oral e entrega de material escrito com peso 0,4 (T) que comporão a nota final (NF). A nota final será calculada através da expressão: NF = (0,4 P + 0,6 T).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 e apresentada nos trabalhos, valendo de 0 (zero) a 10 (dez). Média final = (NF + PR)/2.</w:t>
      </w:r>
    </w:p>
    <w:p>
      <w:pPr>
        <w:pStyle w:val="Heading2"/>
      </w:pPr>
      <w:r>
        <w:t>Bibliografia</w:t>
      </w:r>
    </w:p>
    <w:p>
      <w:r>
        <w:t>DA Rosa, A. V. BOEKER, E., 2015, Processos de Energias Renováveis, Rio de Janeiro: Elsevier; ROCHA, J.C.; ROSA, A.H.; CARDOSO, A.A. Introdução à Química do Meio Ambiente, Porto Alegre: Bookman, 2004 GONÇALVES DA SILVA, C. De Sol a Sol, São Paulo: Oficina de Textos, 2010 ÇENGEL, Y.A.; BOLES, M.A. Thermodynamics An Engineering Approach, 6th ed., New York: McGraw Hill, 2008; BORGNAKKE, C; SONNTAG, R.E. Fundamentos da termodinâmica, São Paulo: Blucher, 2013; Vilhena, A. (coord.) Lixo Municipal: manual de gerenciamento integrado, São Paulo: CEMPRE, 3a. ed., 2010; Sítios eletrônicos sobre Reciclagem de Materiais. Cada um desses sítios tem uma apresentação de programas de reciclagem nas suas áreas de atuação e oferece ampla oferta de literatura, textos e muitas vezes, vídeos sobre reciclagem específica de certos materiais. Links úteis também são apresentados, levando a sites de empresas que apresentam seus programas de reciclagem; SUN, Y.P. Supercritical fluid technology in materials science and engineering: syntheses, properties, and applications. Marcel Dekker, 2002; MATHIAS, M.C. P.P. A FORMAÇÃO DA INDÚSTRIA GLOBAL DE GÁS NATURAL - Definição, Condicionantes e Desafios, Interciências, 2010; ABREU, F. V. BIOGÁS - Economia, regulação e sustentabilidade, Interciência, 2014; BRAND , M.A. ENERGIA DE BIOMASSA FLORESTAL, Interciência, 2010; CORRÊA, O.L.S. PETRÓLEO - Noções sobre Exploração, Perfuração, Produção e Microbiologia, Interciência,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LOM3049 -  Termodinâmica de Máquinas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