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Àlgebra Linear</w:t>
      </w:r>
    </w:p>
    <w:p>
      <w:pPr>
        <w:pStyle w:val="Heading3"/>
      </w:pPr>
      <w:r>
        <w:t>Linear algebra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8884940 - Paula Cristiane Pinto Mesquita Pardal</w:t>
      </w:r>
    </w:p>
    <w:p>
      <w:pPr>
        <w:pStyle w:val="Heading2"/>
      </w:pPr>
      <w:r>
        <w:t>Programa resumido</w:t>
      </w:r>
    </w:p>
    <w:p>
      <w:r>
        <w:t>Espaços vetoriais, Transformações lineares, auto-valores e auto-vetores, diagonalização de Operadores, espaços vetoriais com produto interno, aplicações as equações diferenciais.</w:t>
      </w:r>
    </w:p>
    <w:p>
      <w:r>
        <w:rPr>
          <w:i/>
        </w:rPr>
        <w:t>Vector Spaces, linear Transformations, eigenvalues and eigenvectors, Diagonalization, Inner product in vectorial Spaces, applications to differential Equations.</w:t>
      </w:r>
    </w:p>
    <w:p>
      <w:pPr>
        <w:pStyle w:val="Heading2"/>
      </w:pPr>
      <w:r>
        <w:t>Programa</w:t>
      </w:r>
    </w:p>
    <w:p>
      <w:r>
        <w:t>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01.STRANG, Gilbert. Álgebra linear e suas aplicações, São Paulo: Cengage Learning, 2010.02.LIPSCHUTZ, Seymour . Algebra linear. 3. ed. São Paulo: Ed. McGrawHill. 1990.03.HOWARD, Anton ; RORRES,Chris. Álgebra linear com aplicações. 8. ed., Ed. Bookman, 2001.04.MICHOLSON, W. Keith. Álgebra linear. 2. ed. São Paulo: Ed. Mc GrawHill,  2006.05.BOLDRINI, José Luiz ; COSTA Sueli I. Rodrigues; FIGUEIREDO Vera Lúcia; WETZLER Henry G. Álgebra linear., 3. ed. São Paulo: Editora Harbra Ltda, 1986.06.POOLE,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