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LOM3203 -  Controle e Automação</w:t>
      </w:r>
    </w:p>
    <w:p>
      <w:pPr>
        <w:pStyle w:val="Heading3"/>
      </w:pPr>
      <w:r>
        <w:t>Control and Automation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7</w:t>
        <w:br/>
      </w:r>
      <w:r>
        <w:t>Ativação: 01/01/2012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A disciplina tem por objetivo apresentar a tecnologia de automação fazendo com que o aluno, ao estudar um processo produtivo, seja capaz de ajudar a definir o tipo e o nível adequado de automação. Introdução aos princípios e técnicas de controle, visando a síntese e análise de controladores para sistemas dinâmicos, notadamente os mecânicos, térmicos e fluídicos, usando abordagens do controle clássico e do controle moderno.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5982760 - Carlos Alberto Baldan</w:t>
      </w:r>
    </w:p>
    <w:p>
      <w:pPr>
        <w:pStyle w:val="Heading2"/>
      </w:pPr>
      <w:r>
        <w:t>Programa resumido</w:t>
      </w:r>
    </w:p>
    <w:p>
      <w:r>
        <w:t>Fundamentos de teoria de controle. Tipos de controladores. Simulação. Introdução aos sistemas de controle e automação industriais.</w:t>
      </w:r>
    </w:p>
    <w:p>
      <w:pPr>
        <w:pStyle w:val="Heading2"/>
      </w:pPr>
      <w:r>
        <w:t>Programa</w:t>
      </w:r>
    </w:p>
    <w:p>
      <w:r>
        <w:t>Introdução de conceitos fundamentais; variáveis de estado e representação no domínio das frequências; controle em malha aberta e malha fechada; resposta transitória e regime permanente; projeto de controladores para sistemas com excitações externas; projeto de sistemas de controle auxiliados por computador; controladores industriais eletrônicos: pneumáticos e hidráulicos; controladores PID; Método de Ziegler e Nichols; alocação de polos no domínio da frequência; análise de estabilidade absoluta: critério de Routh; análise de erros em regime permanente: Classificação de sistemas e análise da resposta em regime permanente; análise de sistemas pelo lugar das raízes; análise no domínio das frequências: métodos de Bode e Nyquist; estabilidade relativa: margens de ganho e fase; projeto de compensadores; noções de robustez e sensibilidade.</w:t>
        <w:br/>
        <w:t>Sistemas de produção e automação. Sistemas discretos. CLP e CNC. Sistemas CAD/CAM. Integração de processos. CIM.</w:t>
        <w:br/>
        <w:t>Prática: aulas de laboratório para aprendizagem de métodos numéricos para o desenvolvimento, análise e simulação de controladores utilizando softwares adequados.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curso é desenvolvido através de aulas expositivas e práticas em laboratório.</w:t>
        <w:br/>
      </w:r>
      <w:r>
        <w:rPr>
          <w:b/>
        </w:rPr>
        <w:t xml:space="preserve">Critério: </w:t>
      </w:r>
      <w:r>
        <w:t>Média aritmética de duas provas sendo a primeira com peso 1 e a segunda com peso 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OGATA, K. Engenharia de Controle Moderno, Prentice-Hall, 1997.</w:t>
        <w:br/>
        <w:t>DORF, R.C.; Bishop, R.H. Modern Control Systems, Addison-Wesley, 1995.</w:t>
        <w:br/>
        <w:t>D'AZZO; HOUPIS. Análise e Projeto de Sistema de Controle Lineares, Guanabara Dois, 1984.</w:t>
        <w:br/>
        <w:t>KUO, B.C. Automatic Control Systems, 5th ed., Prentice-Hall, 1987.</w:t>
        <w:br/>
        <w:t>COUGHANOWR; KOPPEL. Análise e Controle de Processos, Guanabara Dois, 1978.</w:t>
        <w:br/>
        <w:t>DISTEFANO, J. J.; STUBBERUD, A. R.; WILLIANS, I. J. Theory and Problems of Feedback and Control Systems with Applications to the Engineering, Physical and Life Sciences, McGraw-Hill, 1976.</w:t>
        <w:br/>
        <w:t>PHILLIPS, C.L.; Harbor, R.D. Sistemas de Controle e Realimentação, Makron Books, 1996.</w:t>
        <w:br/>
        <w:t>GROOVER, M. P.; ZIMMERS Jr., E. W. CAD/CAM - Computer-aided design and manufacturing. Prentice-Hall, Englewood Ciffs, 1984.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LOM3206 -  Eletrônica  (Requisito)</w:t>
        <w:br/>
      </w:r>
      <w:r>
        <w:t>LOM3260 -  Computação Científica em Python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