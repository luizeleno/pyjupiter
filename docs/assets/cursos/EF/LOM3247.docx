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LOM3247 -  Técnicas de Análises Espectroscópicas</w:t>
      </w:r>
    </w:p>
    <w:p>
      <w:pPr>
        <w:pStyle w:val="Heading3"/>
      </w:pPr>
      <w:r>
        <w:t>Techniques for Spectroscopic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ao estudante uma introdução às técnicas de espectroscopia utilizadas na física da matéria condensada, na físico-química e na biofísica.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Espectroscopia de Microondas. Espectroscopia Vibracional: Infravermelho e Raman. Espectroscopia Eletrônica. Ressonância Magnética Nuclear. Ressonância Paramagnética Eletrônica. Espectroscopia Mössbauer.</w:t>
      </w:r>
    </w:p>
    <w:p>
      <w:pPr>
        <w:pStyle w:val="Heading2"/>
      </w:pPr>
      <w:r>
        <w:t>Programa</w:t>
      </w:r>
    </w:p>
    <w:p>
      <w:r>
        <w:t>Espectro Eletromagnético. Níveis de energia em átomos e moléculas. Estrutura de bandas em sólidos. Transições. Regras de seleção.</w:t>
        <w:br/>
        <w:t>Espectroscopia de Microondas. Espectros rotacionais. Determinação de momentos dipolares. Espectro de inversão (NH3).</w:t>
        <w:br/>
        <w:t>Elementos de Simetria e Teoria de Grupos. Operações de simetria. Espécies de simetria. Tabelas de caracteres.</w:t>
        <w:br/>
        <w:t>Espectroscopia Vibracional : Infravermelho e Raman. Espectroscopia vibracional de moléculas. Propriedades ópticas dos sólidos.. Semicondutores: gap de energia. Éxcitons. Espectroscopia Raman em cristais. Espectroscopia de absorção em cristais iônicos.</w:t>
        <w:br/>
        <w:t>Espectroscopia Eletrônica. Espectros eletrônicos moleculares e regras de seleção. Elementos de campo cristalino. Espectros de absorção de complexos de metais de transição. Centros de cor. Luminescência.</w:t>
        <w:br/>
        <w:t>O fenômeno de ressonância magnética. Ressonância Magnética Nuclear: espectros, relaxação e espectroscopia de alta resolução.</w:t>
        <w:br/>
        <w:t>Ressonância Paramagnética Eletrônica: espectros hiperfinos; espectros de íons metálicos; Hamiltoniano de Spin.</w:t>
        <w:br/>
        <w:t>Espectroscopia Mössbauer.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Média ponderada de duas provas escritas, trabalhos e relatórios: P1, P2 e TR. Conceito Final = (P1 + 2P2 + TR)/4</w:t>
      </w:r>
    </w:p>
    <w:p>
      <w:pPr>
        <w:pStyle w:val="Heading2"/>
      </w:pPr>
      <w:r>
        <w:t>Bibliografia</w:t>
      </w:r>
    </w:p>
    <w:p>
      <w:r>
        <w:t>ATKINS, P. W.; FRIEDMAN, R. S. Molecular Quantum Mechanics, Oxford University Press, 1997.</w:t>
        <w:br/>
        <w:t>DEMTRÖDER, W. Molecular Physics, Wiley-VCH, 2006.</w:t>
        <w:br/>
        <w:t>HAKEN, H.; WOLF, H. C. Molecular Physics and Elements of Quantum Mechanics, Springer, 2010</w:t>
        <w:br/>
        <w:t>HOLLAS, J. M. Modern Spectroscopy, Wiley, 1992.</w:t>
        <w:br/>
        <w:t>HARRIS, D. C.; BERTOLUCCI, M. D. Symmetry and Spectroscopy, Dover, 1978.</w:t>
        <w:br/>
        <w:t>McHALE, J. L. Molecular Spectroscopy, Prentice Hall, 1998.</w:t>
        <w:br/>
        <w:t>PAVIA, D. L.; LAMPMAN, G. M.; KRIZ, G. S.; VYVYAN, J. A. Introduction to Spectroscopy, Brooks Cole, 2008.</w:t>
        <w:br/>
        <w:t>WEIL, J. A.; BOLTON, J. R. Electron Paramagnetic Resonance: Elementary Theory and Practical Applications, Wiley-Interscience, 2007.</w:t>
        <w:br/>
        <w:t>DICKSON, D. P. E.; BERRY, F. J. Mössbauer Spectroscopy, Cambridge University Press, 2005.</w:t>
        <w:br/>
        <w:t>INGLE Jr., J. D.; CROUCH, S. R. Spectrochemical Analysis, Prentice Hall, New Jersey, 1988.</w:t>
        <w:br/>
        <w:t>LEVER, A. B. P. Inorganic Electronic Spectroscopy, Elsevier Science, New York, 1984.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