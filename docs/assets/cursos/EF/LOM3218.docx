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LOM3218 -  Introdução à Engenharia Física</w:t>
      </w:r>
    </w:p>
    <w:p>
      <w:pPr>
        <w:pStyle w:val="Heading3"/>
      </w:pPr>
      <w:r>
        <w:t>Introduction to Engineering Physics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</w:t>
        <w:br/>
      </w:r>
      <w:r>
        <w:t>Ativação: 01/01/2016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aos alunos ingressantes o entendimento do que seja a carreira e as bases conceituais da Engenharia Física.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A carreira de Engenharia Física. Conceitos básicos de Engenharia. Competências e habilidades de um engenheiro. Física conceitual. Realização de experimentos e projetos de Engenharia Física.</w:t>
      </w:r>
    </w:p>
    <w:p>
      <w:pPr>
        <w:pStyle w:val="Heading2"/>
      </w:pPr>
      <w:r>
        <w:t>Programa</w:t>
      </w:r>
    </w:p>
    <w:p>
      <w:r>
        <w:t xml:space="preserve">A carreira de Engenharia Física. Cientistas x engenheiros: o papel interdisciplinar da Engenharia Física. Campos de atuação. </w:t>
        <w:br/>
        <w:t>A Física como ciência conceitual: Como aprender Física. Realização de demonstrações e experimentos científicos significativos de Física.</w:t>
        <w:br/>
        <w:t>Conceitos básicos de Engenharia. Habilidades e competências de um engenheiro.</w:t>
        <w:br/>
        <w:t>Desenvolvimento de um projeto temático de Engenharia Física.</w:t>
        <w:br/>
        <w:t>Competição entre projetos de diferentes grupos.</w:t>
        <w:br/>
        <w:t>Avaliação das competições e da disciplina como um todo.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atividades práticas e os projetos que serão desenvolvidos durante as aulas serão avaliados por docentes e pelos alunos (processo de avaliação crítica).</w:t>
        <w:br/>
      </w:r>
      <w:r>
        <w:rPr>
          <w:b/>
        </w:rPr>
        <w:t xml:space="preserve">Critério: </w:t>
      </w:r>
      <w:r>
        <w:t>A média final será uma composição de fatores relativos à participação do aluno nos trabalhos desenvolvidos, conjuntamente com o rendimento de seu grupo.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ARAÚJO-MOREIRA, F. M. Engenharia Física: a Carreira do Novo Milênio, São Carlos: Gráfica e Editora Guillen &amp; Andriolli, 2014.</w:t>
        <w:br/>
        <w:t>BAZZO, A. B.; PEREIRA, L.T.V. Introdução à Engenharia. Editora da UFSC, Florianópolis, 1993.</w:t>
        <w:br/>
        <w:t>ALEXANDER, C. K.; WATSON, J. A. Habilidades para uma carreira de sucesso na engenharia, Porto Alegre: AMGH Editora, 2015.</w:t>
        <w:br/>
        <w:t>BROCKMAN, J. B. Introdução à Engenharia. LTC, Rio de Janeiro, 2009.</w:t>
        <w:br/>
        <w:t>KNOWLEDGE FLOW. Engineering Physics - Ebook, Índia, 2015.</w:t>
        <w:br/>
        <w:t>CHAVES, A. S.; VALADARES, E. C.; ALVES, E. G. Aplicações da Física Quântica do Transistor à Nanotecnologia, São Paulo: Livraria da Física, 2005.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