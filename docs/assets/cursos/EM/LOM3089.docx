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LOM3089 -  Mecânica dos Fluidos e Reologia</w:t>
      </w:r>
    </w:p>
    <w:p>
      <w:pPr>
        <w:pStyle w:val="Heading3"/>
      </w:pPr>
      <w:r>
        <w:t>Mechanic of Fluids and Rheology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noções de mecânica dos fluidos e reologia, mediante estudo dos meios fluidos quando estáticos ou em movimento. Capacitar o aluno a modelar e resolver problemas de interesse em mecânica dos fluidos e reologia,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Fundamentos de mecânica dos fluidos. Revisão de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 Escoamento de fluidos não newtonianos. Formulação tensorial: tensão e deformação. Viscosidade e reometria. Viscoelasticidade. Aplicações.</w:t>
      </w:r>
    </w:p>
    <w:p>
      <w:pPr>
        <w:pStyle w:val="Heading2"/>
      </w:pPr>
      <w:r>
        <w:t>Programa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  <w:br/>
        <w:t>Introdução a reologia. Definição e formulação tensorial de tensão e deformação. Tipos de deformação e escoamento de materiais. Equações fundamentais da reologia. Escoamento de fluidos newtonianos e não newtonianos. Viscosimetria e reometria. Reologia de sistemas dispersos. Colóides e emulsões. Soluções diluídas. Viscosimetria capilar.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P1 e P2 e por listas de exercícios e relatórios.</w:t>
        <w:br/>
      </w:r>
      <w:r>
        <w:rPr>
          <w:b/>
        </w:rPr>
        <w:t xml:space="preserve">Critério: </w:t>
      </w:r>
      <w:r>
        <w:t>A Nota final (NF) será calculada pela média ponderada das provas escritas e pela média dos trabalhos TR da seguinte maneira: NF = (P1 + 2*P2 + TR)/4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  <w:br/>
        <w:t>SCHRAMM, G. Reologia e Reometria. Editora Artliber, 2006.</w:t>
        <w:br/>
        <w:t>MANRICH, S.; PESSAN, L.A. Reologia: Conceitos Básicos, Editora UFSCar, 1987.</w:t>
        <w:br/>
        <w:t>MALKIN, A. Rheology Fundamentals. ChemTec Publishing,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  <w:r>
        <w:t>LOB1052 -  Cálculo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