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LOM3013 -  Ciência dos Materiais</w:t>
      </w:r>
    </w:p>
    <w:p>
      <w:pPr>
        <w:pStyle w:val="Heading3"/>
      </w:pPr>
      <w:r>
        <w:t>Materials Science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2</w:t>
        <w:br/>
      </w:r>
      <w:r>
        <w:t>Ativação: 01/01/2015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Apresentação dos fundamentos da Ciência dos Materiais visando a introdução ao estudo das características e das propriedades dos materiais, bem como fornecer subsídios para o estudo das demais disciplinas do ciclo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  <w:br/>
      </w:r>
      <w:r>
        <w:t>5983729 - Fernando Vernilli Junior</w:t>
        <w:br/>
      </w:r>
      <w:r>
        <w:t>984972 - Hugo Ricardo Zschommler Sandim</w:t>
        <w:br/>
      </w:r>
      <w:r>
        <w:t>7459752 - Maria Ismenia Sodero Toledo Faria</w:t>
      </w:r>
    </w:p>
    <w:p>
      <w:pPr>
        <w:pStyle w:val="Heading2"/>
      </w:pPr>
      <w:r>
        <w:t>Programa resumido</w:t>
      </w:r>
    </w:p>
    <w:p>
      <w:r>
        <w:t>Ligação atômica. Estrutura cristalina. Defeitos em cristais e estruturas não-cristalinas. Relação microestrutura-propriedade.</w:t>
      </w:r>
    </w:p>
    <w:p>
      <w:pPr>
        <w:pStyle w:val="Heading2"/>
      </w:pPr>
      <w:r>
        <w:t>Programa</w:t>
      </w:r>
    </w:p>
    <w:p>
      <w:r>
        <w:t>1. Ligação atômica, estrutura atômica, ligação iônica, número de coordenação, ligação covalente, ligação metálica, ligação de Van der Waals;</w:t>
        <w:br/>
        <w:t>2. Estrutura cristalina, os sete sistemas e as quatorze redes de Bravais; estruturas de metais, cerâmicas e polímeros; estruturas de semicondutores, direções e planos atômicos, Lei de Bragg e difração de raios-X;</w:t>
        <w:br/>
        <w:t>3. Defeitos em cristais e estruturas não-cristalinas, soluções sólidas (intersticiais e substitucionais); defeitos de ponto, defeitos de linha (discordâncias e sua dinâmica: movimentação e interação), defeitos bidimensionais (falhas de empilhamento, contornos de antifase, contornos de alto e de baixo ângulo), sólidos não cristalinos, quase-cristais, cristais líquidos;</w:t>
        <w:br/>
        <w:t>4. Relação microestrutura-propriedade: exemplos práticos e estudos de caso (propriedades mecânicas, elétricas e magnéticas).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duas provas escritas</w:t>
        <w:br/>
      </w:r>
      <w:r>
        <w:rPr>
          <w:b/>
        </w:rPr>
        <w:t xml:space="preserve">Critério: </w:t>
      </w:r>
      <w:r>
        <w:t>A Nota final (NF) será calculada da seguinte maneira:NF = (P1 + P2)/2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Allen, S.M., Thomas, E.L., The Structure of Materials, MIT-Wiley, 1998.</w:t>
        <w:br/>
        <w:t>2. Ashby, M.F., Jones, D.R.H., Engenharia de Materiais, Elsevier Editora, 2007.</w:t>
        <w:br/>
        <w:t>3. Ashby, M.F., Shercliff, H., Cebon, D., Materials: Engineering, Science, Processing and Design, Butterworth-Heinemann, 2010.</w:t>
        <w:br/>
        <w:t>4. Askeland, D.R., Phüle, P.P., Ciência e Engenharia dos Materiais, CENGAGE, São Paulo, 2008.</w:t>
        <w:br/>
        <w:t>5. Brandon, D.D., Kaplan, W.D., Microstructural Characterization of Materials, 1st. ed., Wiley, 1999.</w:t>
        <w:br/>
        <w:t>6. Brick, R.M., Pense, A.W., Gordon, R.B., Structure and Properties of Engineering Materials, McGraw-Hill, 1977.</w:t>
        <w:br/>
        <w:t>7. Callister, W.D., Ciência e Engenharia de Materiais: Uma Introdução, 5ª ed., LTC Editora, 2002.</w:t>
        <w:br/>
        <w:t>8. Guy, A.G., A Ciência dos Materiais, LTC Editora, 1982.</w:t>
        <w:br/>
        <w:t>9. Padilha, A.F., Materiais para Engenharia: Microestrutura e Propriedades, Hemus Editora, 1997.</w:t>
        <w:br/>
        <w:t>10. Padilha, A.F., Técnicas de Análise Microestrutural, Ed. Hemus, 1985.</w:t>
        <w:br/>
        <w:t>11. Reed-Hill, R.E., Princípios de Metalurgia Física, Guanabara Dois, 1982.</w:t>
        <w:br/>
        <w:t>12. Shackelford, J.F., Ciência dos Materiais, 6a. ed., Pearson Education do Brasil, 2008.</w:t>
        <w:br/>
        <w:t>13. Smith, W., Hashemi, J., Foundations of Materials Science and Engineering, 5th. ed., McGraw-Hill, 2009.</w:t>
        <w:br/>
        <w:t>14. VanVlack, L.H., Princípios de Ciência e Tecnologia de Materiais, 4ª ed., Campus, 1984.</w:t>
        <w:br/>
        <w:t>15. Wulff, J., The Structure and Properties of Materials, John Wiley, 1966.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LOM3018 -  Introdução à Engenharia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