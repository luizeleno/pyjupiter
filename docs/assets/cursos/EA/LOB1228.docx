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LOB1228 -  Gestão Ambiental na Empresa</w:t>
      </w:r>
    </w:p>
    <w:p>
      <w:pPr>
        <w:pStyle w:val="Heading3"/>
      </w:pPr>
      <w:r>
        <w:t>Environmental management in company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aos alunos conhecimentos sobre a gestão ambiental nas empresas, políticas ambientais, sistemas de gestão ambiental (SGA) e normas série ISO 14000, capacitando-os a participar do planejamento e implantação de um SGA em uma empresa.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Sistemas de Gestão Ambiental; Iso 14000; Auditoria Ambiental.</w:t>
      </w:r>
    </w:p>
    <w:p>
      <w:pPr>
        <w:pStyle w:val="Heading2"/>
      </w:pPr>
      <w:r>
        <w:t>Programa</w:t>
      </w:r>
    </w:p>
    <w:p>
      <w:r>
        <w:t>Evolução das práticas de gestão ambiental empresarial; Normas (série ISO 14.000) e certificações ambientais; Produção mais limpa; Ferramentas de gestão ambiental focadas no produto: análise do ciclo de vida, ecodesign e rotulagem ambiental; Implantação do sistema de gerenciamento ambiental (SGA); inovação e sustentabilidade; otimização do ciclo de vida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avaliações serão por meio de trabalhos em equipes ou provas individuais, conforme adequação ao conteúdo programático.</w:t>
        <w:br/>
      </w:r>
      <w:r>
        <w:rPr>
          <w:b/>
        </w:rPr>
        <w:t xml:space="preserve">Critério: </w:t>
      </w:r>
      <w:r>
        <w:t>Média ponderada das notas atribuídas às provas, exercícios, trabalhos práticos e relatórios.</w:t>
        <w:br/>
      </w:r>
      <w:r>
        <w:rPr>
          <w:b/>
        </w:rPr>
        <w:t xml:space="preserve">Norma de recuperação: </w:t>
      </w:r>
      <w:r>
        <w:t>A nota final será composta pela média obtida da nota do período somada à nota de recuperação</w:t>
      </w:r>
    </w:p>
    <w:p>
      <w:pPr>
        <w:pStyle w:val="Heading2"/>
      </w:pPr>
      <w:r>
        <w:t>Bibliografia</w:t>
      </w:r>
    </w:p>
    <w:p>
      <w:r>
        <w:t>Bibliografia básica:1.SOUZA, M. P.; Instrumentos de gestão ambiental: fundamentos e prática. Ed. Riani Costa, 2000;2.BARBIERI, J. ; Gestão ambiental empresarial: Conceitos, modelos e instrumentos. Ed. Saraiva, 2016.3.RENOMESI, V.; ISO 14001 guia prático de certificação e manutenção do sistema de gestão ambiental. Ed. Tocalino, 2000;4.MOURA, L. A. A; Qualidade e Gestão Ambiental – Sustentabilidade e ISO 14001, 6° edição, Ed. Del Rey, 2011;5.CALIJURI, M. C.; CUNHA, D. G. F. (Org), Engenharia ambiental: conceitos, tecnologia e gestão. Ed. Capus, 2013;Bibliografia complementar:1.DONAIRE, D.; Gestão ambiental na empresa, 2° edição, Ed. Atlas, 2012;2.DIAS, R.; Gestão ambiental responsabilidade social e sustentabilidade, 2° edição, Ed. Atlas, 2011;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