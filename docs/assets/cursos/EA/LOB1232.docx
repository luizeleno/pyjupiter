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LOB1232 -  Licenciamento Ambiental</w:t>
      </w:r>
    </w:p>
    <w:p>
      <w:pPr>
        <w:pStyle w:val="Heading3"/>
      </w:pPr>
      <w:r>
        <w:t>Environmental Planning and Urban Design</w:t>
      </w:r>
    </w:p>
    <w:p/>
    <w:p>
      <w:pPr>
        <w:pStyle w:val="ListNumber"/>
      </w:pPr>
      <w:r>
        <w:t>Créditos-aula: 4</w:t>
        <w:br/>
      </w:r>
      <w:r>
        <w:t>Créditos-trabalho: 0</w:t>
        <w:br/>
      </w:r>
      <w:r>
        <w:t>Carga horária: 60 h</w:t>
        <w:br/>
      </w:r>
      <w:r>
        <w:t>Semestre ideal: 7</w:t>
        <w:br/>
      </w:r>
      <w:r>
        <w:t>Ativação: 01/01/2018</w:t>
        <w:br/>
      </w:r>
      <w:r>
        <w:t>Departamento: Ciências Básicas e Ambientais</w:t>
      </w:r>
    </w:p>
    <w:p>
      <w:pPr>
        <w:pStyle w:val="Heading2"/>
      </w:pPr>
      <w:r>
        <w:t>Objetivos</w:t>
      </w:r>
    </w:p>
    <w:p>
      <w:r>
        <w:t>Proporcionar aos alunos uma visão prática do licenciamento ambiental verificando sua interface com os demais instrumentos da política ambiental. Transmitir aos alunos o ferramental teórico e prático necessário para sua atuação profissional.</w:t>
      </w:r>
    </w:p>
    <w:p>
      <w:r>
        <w:rPr>
          <w:i/>
        </w:rPr>
        <w:t>Provide students with a practical view of the environmental licensing checking your interface with other instruments of environmental policy. Case study of performance during the previous phase, installation and operation of projects and environmental licensing insusceptible activities. To give students the theoretical and practical tools necessary for their professional performance.</w:t>
      </w:r>
    </w:p>
    <w:p>
      <w:pPr>
        <w:pStyle w:val="Heading2"/>
      </w:pPr>
      <w:r>
        <w:t xml:space="preserve">Docente(s) Responsável(eis) </w:t>
      </w:r>
    </w:p>
    <w:p>
      <w:pPr>
        <w:pStyle w:val="ListBullet"/>
      </w:pPr>
      <w:r>
        <w:t>5817650 - Érica Leonor Romão</w:t>
      </w:r>
    </w:p>
    <w:p>
      <w:pPr>
        <w:pStyle w:val="Heading2"/>
      </w:pPr>
      <w:r>
        <w:t>Programa resumido</w:t>
      </w:r>
    </w:p>
    <w:p>
      <w:r>
        <w:t>O licenciamento ambiental como instrumento da política ambiental; procedimentos do licenciamento ambiental; licenciamento no estado de São Paulo: aspectos institucionais e legislação aplicada; estudo de caso durante as etapas do licenciamento.</w:t>
      </w:r>
    </w:p>
    <w:p>
      <w:r>
        <w:rPr>
          <w:i/>
        </w:rPr>
        <w:t>The environmental licensing as an instrument of environmental policy; procedures environmental licensing; licensing in the state of São Paulo: institutional aspects and applied legislation; case study during the stages of licensing.</w:t>
      </w:r>
    </w:p>
    <w:p>
      <w:pPr>
        <w:pStyle w:val="Heading2"/>
      </w:pPr>
      <w:r>
        <w:t>Programa</w:t>
      </w:r>
    </w:p>
    <w:p>
      <w:r>
        <w:t>O licenciamento ambiental como instrumento da política nacional do meio ambiente; etapas e prazos do licenciamento ambiental: licença prévia, de instalação e de operação do empreendimento; empreendimentos sujeitos ao licenciamento ambiental; o licenciamento no estado de São Paulo: aspectos institucionais, legislação aplicada e documentação; abordagem técnica e legal no âmbito do licenciamento ambiental referente à vegetação nativa e área de preservação permanente no Estado de São Paulo, estudo de caso; atuação do engenheiro ambiental.</w:t>
      </w:r>
    </w:p>
    <w:p>
      <w:r>
        <w:rPr>
          <w:i/>
        </w:rPr>
        <w:t>Environmental licensing as an instrument of national environmental policy; Stages and deadlines of environmental licensing: prior license, installation and operation of the enterprise; Ventures subject to environmental licensing; Licensing in the state of São Paulo: institutional aspects, applied legislation and documentation; Technical and legal approach in environmental licensing regarding native vegetation and permanent preservation area in the State of São Paulo, case study; performance of the environmental engineer.</w:t>
      </w:r>
    </w:p>
    <w:p>
      <w:pPr>
        <w:pStyle w:val="Heading2"/>
      </w:pPr>
      <w:r>
        <w:t>Avaliação</w:t>
      </w:r>
    </w:p>
    <w:p>
      <w:pPr>
        <w:pStyle w:val="ListBullet"/>
      </w:pPr>
      <w:r>
        <w:rPr>
          <w:b/>
        </w:rPr>
        <w:t xml:space="preserve">Método: </w:t>
      </w:r>
      <w:r>
        <w:t>Aulas teóricas e práticas, trabalhos de campo, exercícios dirigidos e seminários.As avaliações serão por meio de trabalhos em equipe, provas individuais conforme adequação ao conteúdo.</w:t>
        <w:br/>
      </w:r>
      <w:r>
        <w:rPr>
          <w:b/>
        </w:rPr>
        <w:t xml:space="preserve">Critério: </w:t>
      </w:r>
      <w:r>
        <w:t>Média ponderada das notas atribuídas às provas, exercícios e trabalhos práticos e relatórios.</w:t>
        <w:br/>
      </w:r>
      <w:r>
        <w:rPr>
          <w:b/>
        </w:rPr>
        <w:t xml:space="preserve">Norma de recuperação: </w:t>
      </w:r>
      <w:r>
        <w:t>A nota final será composta pela média obtida da nota do período somada à nota de recuperação</w:t>
      </w:r>
    </w:p>
    <w:p>
      <w:pPr>
        <w:pStyle w:val="Heading2"/>
      </w:pPr>
      <w:r>
        <w:t>Bibliografia</w:t>
      </w:r>
    </w:p>
    <w:p>
      <w:r>
        <w:t>Bibliografia básica:SÁNCHEZ, L.E., Avaliação de impacto ambiental: conceitos e métodos, Ed. Oficina de textos, 3° reimpressão, 2011.OLIVEIRA, A.I.A., O licenciamento ambiental, Iglu Editora, 1999.BECHARA, E. Licenciamento e Compensação Ambiental – Ed. Atlas, 2009.CURI, D. (Org.), Gestão ambiental, Ed. Pearson, 2011.LIMA, A., Zoneamento Ecológico-Econômico – a luz dos direitos socioambientais, Juruá Editora, 2006.MOURA, L.A.A., Qualidade e Gestão ambiental – sustentabilidade e ISO 14.001, 6° ed., Ed. Del Rey, 2011. SEIFFERT, M.E.B., Gestão ambiental: instrumentos, esferas de ação e educação ambiental, Editora Atlas, 2007.Bibliografia complementar:BRAGA B. (Org.), Introdução à engenharia ambiental: o desafio do desenvolvimento sustentável, 2° ed., Ed. Pearson Prentice Hall, 2005CALIJURI, M.C., CUNHA, D.G.F. (Org.), Engenharia ambiental: conceitos, tecnologia e gestão, Ed. Campus, 2013KRAWULSKI, C.C., FEIJÓ, C.C.C., Introdução à gestão ambiental, Ed. Pearson, 2009CETESB  Manuais de licenciamento ambiental</w:t>
      </w:r>
    </w:p>
    <w:p>
      <w:pPr>
        <w:pStyle w:val="Heading2"/>
      </w:pPr>
      <w:r>
        <w:t>Requisitos</w:t>
      </w:r>
    </w:p>
    <w:p>
      <w:pPr>
        <w:pStyle w:val="ListBullet"/>
      </w:pPr>
      <w:r>
        <w:t>LOB1235 -  Impactos e Adeqüação Ambiental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