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LOT2058 -  Fundamentos de Engenharia Econômica</w:t>
      </w:r>
    </w:p>
    <w:p>
      <w:pPr>
        <w:pStyle w:val="Heading3"/>
      </w:pPr>
      <w:r>
        <w:t>Fundamentals of Economic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6</w:t>
        <w:br/>
      </w:r>
      <w:r>
        <w:t>Ativação: 01/01/2019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Apresentar aos alunos de Engenharia Bioquímica os conceitos básicos de matemática financeira e Engenharia Econômica.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3444370 - Rita de Cássia Lacerda Brambilla Rodrigues</w:t>
        <w:br/>
      </w:r>
      <w:r>
        <w:t>5817181 - Valdeir Arantes</w:t>
      </w:r>
    </w:p>
    <w:p>
      <w:pPr>
        <w:pStyle w:val="Heading2"/>
      </w:pPr>
      <w:r>
        <w:t>Programa resumido</w:t>
      </w:r>
    </w:p>
    <w:p>
      <w:r>
        <w:t>Introdução à Engenharia Econômica; fluxo de caixa; métodos de decisão Depreciação; Excel aplicado à Engenharia Econômica.</w:t>
      </w:r>
    </w:p>
    <w:p>
      <w:pPr>
        <w:pStyle w:val="Heading2"/>
      </w:pPr>
      <w:r>
        <w:t>Programa</w:t>
      </w:r>
    </w:p>
    <w:p>
      <w:r>
        <w:t>1.Introdução à Engenharia Econômica: engenharia econômica como uma ferramenta de análise de tomada de decisão; variável tempo (juros simples; juros compostos); taxa efetiva, nominal e equivalente; relações de equivalência.2.Fluxo de Caixa: estimativa e representação gráfica.3.Métodos de decisão: taxa mínima de atratividade, critérios econômicos de decisão (método do valor presente, método do valor anual, método da taxa interna de retorno); renovação e substituição de equipamentos. 4.Depreciação: métodos de depreciação.5.Excel aplicado à Engenharia Econômica: Utilização de planilhas eletrônicas.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provas, exercícios, projetos, seminários e outras formas que farão a composição da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A nota Final (NF) corresponderá à Média Aritmética das Avaliações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1.Fraser, Niall M., Jewkes, Elizabeth M. Engineering Economics: Financial decision making for engineers. 5th Edition. Editora Pearson, 2013.2.Samanez, Carlos Patrício. Engenharia Econômica. São Paulo. Editora Prentice Hall, 2009.3.Hirschfeld, Henrique. Engenharia Econômica e análise de custos. 7ed. Editora Atalas, 2007.4.Ehrlich, Pierre Jacques. Engenharia Econômica. São Paulo. Editora Atlas,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