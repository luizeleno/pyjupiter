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LOT2056 -  Trabalho de Conclusão de Curso I</w:t>
      </w:r>
    </w:p>
    <w:p>
      <w:pPr>
        <w:pStyle w:val="Heading3"/>
      </w:pPr>
      <w:r>
        <w:t>Course Completion Work I</w:t>
      </w:r>
    </w:p>
    <w:p/>
    <w:p>
      <w:pPr>
        <w:pStyle w:val="ListNumber"/>
      </w:pPr>
      <w:r>
        <w:t>Créditos-aula: 1</w:t>
        <w:br/>
      </w:r>
      <w:r>
        <w:t>Créditos-trabalho: 1</w:t>
        <w:br/>
      </w:r>
      <w:r>
        <w:t>Carga horária: 45 h</w:t>
        <w:br/>
      </w:r>
      <w:r>
        <w:t>Semestre ideal: 9</w:t>
        <w:br/>
      </w:r>
      <w:r>
        <w:t>Ativação: 01/01/2020</w:t>
        <w:br/>
      </w:r>
      <w:r>
        <w:t>Departamento: Biotecnologia</w:t>
      </w:r>
    </w:p>
    <w:p>
      <w:pPr>
        <w:pStyle w:val="Heading2"/>
      </w:pPr>
      <w:r>
        <w:t>Objetivos</w:t>
      </w:r>
    </w:p>
    <w:p>
      <w:r>
        <w:t>Conduzir os alunos no desenvolvimento de um projeto de conclusão de curso, sobre um tema específico relacionado à Engenharia Bioquímica.</w:t>
      </w:r>
    </w:p>
    <w:p>
      <w:r>
        <w:rPr>
          <w:i/>
        </w:rPr>
        <w:t>Lead students to develop a course completion project on a specific topic related to Biochemical engineering.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1304060 - Maria das Graças de Almeida Felipe</w:t>
        <w:br/>
      </w:r>
      <w:r>
        <w:t>8853480 - Tatiane da Franca Silva</w:t>
      </w:r>
    </w:p>
    <w:p>
      <w:pPr>
        <w:pStyle w:val="Heading2"/>
      </w:pPr>
      <w:r>
        <w:t>Programa resumido</w:t>
      </w:r>
    </w:p>
    <w:p>
      <w:r>
        <w:t>1) Metodologia de pesquisa em Engenharia 2) Elementos de projeto de monografia 3) Métodos de pesquisa4) Normas de um projeto de pesquisa.5) Etapas de elaboração de textos científicos</w:t>
      </w:r>
    </w:p>
    <w:p>
      <w:r>
        <w:rPr>
          <w:i/>
        </w:rPr>
        <w:t>1) Research Methodology in Engineering. 2) Elements of a Research Project. 3) Research Methods. 4) Guidelines of a research project.5) Steps in writing scientific texts</w:t>
      </w:r>
    </w:p>
    <w:p>
      <w:pPr>
        <w:pStyle w:val="Heading2"/>
      </w:pPr>
      <w:r>
        <w:t>Programa</w:t>
      </w:r>
    </w:p>
    <w:p>
      <w:r>
        <w:t>1. Metodologia Cientifica em engenharia: Concepção e definição. 2. Monografia Cientifica: O que é um projeto de pesquisa. Os elementos que compõem um projeto de pesquisa. 3. Métodos de Pesquisa utilizados na Engenharia Bioquímica. 4. Normas para elaboração de do texto e das Referências Bibliográficas.5. Etapas de elaboração de textos científicos</w:t>
      </w:r>
    </w:p>
    <w:p>
      <w:r>
        <w:rPr>
          <w:i/>
        </w:rPr>
        <w:t>1. Research Methodology in Engineering: principles and definition.2. Scientific Project: what is a research project. The elements that make up a research project.3. Research Methods used in Biochemical Engineering.4. Rules for preparation of text and Bibliographical References.5. Steps in writing scientific texts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Apresentação de um pré-projeto e um projeto. O projeto será avaliado por dois examinadores. A média (M) será calculada levando-se a nota do pré-projeto(NPP) e a média da nova dos dois examinadores (NP) M = (0,3PP + 0,7NP), conforme Norma para Trabalho de Conclusão de Curso do curso de Engenharia Bioquímica.</w:t>
        <w:br/>
      </w:r>
      <w:r>
        <w:rPr>
          <w:b/>
        </w:rPr>
        <w:t xml:space="preserve">Critério: </w:t>
      </w:r>
      <w:r>
        <w:t>M=≥ 5,0 para ser aprovado</w:t>
        <w:br/>
      </w:r>
      <w:r>
        <w:rPr>
          <w:b/>
        </w:rPr>
        <w:t xml:space="preserve">Norma de recuperação: </w:t>
      </w:r>
      <w:r>
        <w:t>(NF+RP)/2 ≥ 5,0 para ser aprovado, onde RP é a nota do projeto modificado apresentado.</w:t>
      </w:r>
    </w:p>
    <w:p>
      <w:pPr>
        <w:pStyle w:val="Heading2"/>
      </w:pPr>
      <w:r>
        <w:t>Bibliografia</w:t>
      </w:r>
    </w:p>
    <w:p>
      <w:r>
        <w:t>SANTOS, C. R. Trabalho de Conclusão de Curso – Guia de elaboração passo a passo, Cengage Learning, 2010.ANDRADE, Maria Margarida de. Introdução à metodologia do trabalho científico. 10.ed. São Paulo: Atlas, 2010.BOOTH, W.; COLOMB, G.; WILLIAMS, J. A arte da Pesquisa. 3 ed. Martins Fontes. São Paulo. 2005. GIL, A.C. Como elaborar projetos de pesquisa. 5 ed. Atlas, São Paulo, 2010. MEDEIROS, J. B. Redação Cientifica: A Prática de Fichamentos, Resumos e Resenhas. 11 ed. São Paulo: Atlas, 2009SERAFINI, Maria José. Como escrever textos. 5.ed. São Paulo: Globo, 1992.SEVERINO, Antonio Joaquim. Metodologia do trabalho científico. 23.ed. São Paulo: Cortez, 2009.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LOT2013 -  Engenharia Bioquímica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