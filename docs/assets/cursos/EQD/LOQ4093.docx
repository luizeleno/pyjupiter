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LOQ4093 -  Petróleo e Gás Natural</w:t>
      </w:r>
    </w:p>
    <w:p>
      <w:pPr>
        <w:pStyle w:val="Heading3"/>
      </w:pP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15/07/2015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Visão integrada sobre petróleo e gás natural, desde a origem até o processamento primário. Descrições, características e aplicações dos derivados do petróleo. Processo e esquemas de refino e processamento do gás natural.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 xml:space="preserve">1.Petróleo: histórico, constituinte, composição e classificação </w:t>
        <w:br/>
        <w:t>2.Geologia do petróleo: origem.</w:t>
        <w:br/>
        <w:t xml:space="preserve">3.Prospecção de petróleo: métodos geológicos, potenciais, sísmicos; </w:t>
        <w:br/>
        <w:t>4.Perfuração: equipamentos, operações;</w:t>
        <w:br/>
        <w:t>5.Completação e reservatórios: tipos, etapas, equipamentos, reservatórios;</w:t>
        <w:br/>
        <w:t>6.Elevação: elevação natural, sistemas de bombeamentos;</w:t>
        <w:br/>
        <w:t>7.Processamento primário: separação do gás natural, tratamento do óleo, tratamento da água, unidade de processamento de gás natural;</w:t>
        <w:br/>
        <w:t>8.Derivados do petróleo: tipos, características, gás liquefeito de petróleo, gasolina automotiva, querosene de aviação, óleo diesel, óleos combustíveis industriais, óleos combustíveis marítimos, produtos especiais;</w:t>
        <w:br/>
        <w:t>9.Processos de refino: objetivo, tipos de processos, esquemas de refino.</w:t>
        <w:br/>
        <w:t>9.1- Destilação de petróleo: equipamentos, esquemas típicos, descrição e variáveis do processo;</w:t>
        <w:br/>
        <w:t>9.2- Desasfaltação: carga, descrição e variáveis do processo, produtos;</w:t>
        <w:br/>
        <w:t>9.3- Coqueamento retardado: carga, descrição e variáveis do processo, produtos;</w:t>
        <w:br/>
        <w:t>9.4- Craqueamento catalítico: carga, descrição e variáveis do processo, produtos;</w:t>
        <w:br/>
        <w:t>9.5- Hidrorrefino: carga, descrição e variáveis do processo, produtos;</w:t>
        <w:br/>
        <w:t>9.6- Reforma catalítica: carga, descrição e variáveis do processo, produtos;</w:t>
        <w:br/>
        <w:t>9.7- Alquilação e isomerização: carga, descrição e variáveis do processo, produtos;</w:t>
        <w:br/>
        <w:t>9.8- Tratamento de derivados: tratamento com aminas, tratamentos cáusticos;</w:t>
        <w:br/>
        <w:t>9.9- Geração de hidrogênio: carga, descrição e variáveis do processo;</w:t>
        <w:br/>
        <w:t>9.10- Recuperação de Enxofre: Processo Claus.</w:t>
        <w:br/>
        <w:t>10.Óleos básicos lubrificantes e parafinas: carga, descrição e variáveis do processo.</w:t>
      </w:r>
    </w:p>
    <w:p>
      <w:pPr>
        <w:pStyle w:val="Heading2"/>
      </w:pPr>
      <w:r>
        <w:t>Programa</w:t>
      </w:r>
    </w:p>
    <w:p>
      <w:r>
        <w:t>Petróleo: histórico, constituinte, composição e classificação; Geologia do petróleo: origem; Prospecção de petróleo: métodos geológicos, potenciais, sísmicos; Perfuração: equipamentos, operações; Completação e reservatórios: tipos, etapas, equipamentos, reservatórios; Elevação: elevação natural, bombeios; Processamento primário: separação do gás natural, tratamento do óleo, tratamento da água, unidade de processamento de gás natural; Derivados do petróleo: tipos, características, gás liquefeito de petróleo, gasolina automotiva, querosene de aviação, óleo diesel, óleos combustíveis industriais, óleos combustíveis marítimos, produtos especiais; Processos de refino: objetivo, tipos de processos, esquemas de refino; Destilação de petróleo: equipamentos, esquemas típicos, descrição e variáveis do processo; Desasfaltação: carga, descrição e variáveis do processo, produtos; Coqueamento retardado: carga, descrição e variáveis do processo, produtos; Craqueamento catalítico: carga, descrição e variáveis do processo, produtos; Hidrorrefino: carga, descrição e variáveis do processo, produtos; Reforma catalítica: carga, descrição e variáveis do processo, produtos; Alquilação e isomerização: carga, descrição e variáveis do processo, produtos; Tratamento de derivados: tratamento com aminas, tratamentos cáusticos; Geração de hidrogênio: carga, descrição e variáveis do processo; Recuperação de Enxofre: Processo Claus; Óleos básicos lubrificantes e parafinas: carga, descrição e variáveis do processo.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aula, discussão de casos práticos e seminários</w:t>
        <w:br/>
      </w:r>
      <w:r>
        <w:rPr>
          <w:b/>
        </w:rPr>
        <w:t xml:space="preserve">Critério: </w:t>
      </w:r>
      <w:r>
        <w:t>Provas, avaliação através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a)Speight, J. G., The Chemistry and Technology of Petroleum, CRC Press, 4ª Edição, 2007;</w:t>
        <w:br/>
        <w:t>b)Thomas, J. E. (Organizador), Fundamentos de Engenharia de Petróleo, Editora Interciência, 2ª Edição, 2004;</w:t>
        <w:br/>
        <w:t>c)Brasil, N. I., Araújo, M. A. S., Souza, E. C. M, Processamento de Petróleo e Gás, Editora LTC, 1ª Edição, 2012;</w:t>
        <w:br/>
        <w:t>d)Fundamentos do Refino do Petróleo  Tecnologia e Economia, Szklo, A. S., Uller, V. C., Bonfá, M. H. P., Editora Interciência, 3ª Edição, 2012.</w:t>
        <w:br/>
        <w:t>e)Oil and Gas Journal;</w:t>
        <w:br/>
        <w:t>f)Revista Petro &amp;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