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LOQ4009 -  Instrumentação na Industria Química</w:t>
      </w:r>
    </w:p>
    <w:p>
      <w:pPr>
        <w:pStyle w:val="Heading3"/>
      </w:pPr>
      <w:r>
        <w:t>Chemical Industry Instrumentation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01/01/2016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os fundamentos do controle automático de processos. Apresentar os diversos instrumentos utilizados para medição de pressão, temperatura, nível e vazão, e os dispositivos dos sistemas de automação de processos.</w:t>
      </w:r>
    </w:p>
    <w:p>
      <w:r>
        <w:rPr>
          <w:i/>
        </w:rPr>
        <w:t>To present the fundamentals of control process. To present the instruments to pressure measurement, temperature, level and flow, and devices of process automation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5840643 - Luiz Carlos de Queiroz</w:t>
      </w:r>
    </w:p>
    <w:p>
      <w:pPr>
        <w:pStyle w:val="Heading2"/>
      </w:pPr>
      <w:r>
        <w:t>Programa resumido</w:t>
      </w:r>
    </w:p>
    <w:p>
      <w:r>
        <w:t>Fundamentos do controle automático de processos. Simbologia. Medição de pressão. Medição de temperatura.Medição de nível. Medição de vazão. Controladores. Elementos finais de controle. Transmissão. Sistemas de automação de processos industriais.</w:t>
      </w:r>
    </w:p>
    <w:p>
      <w:r>
        <w:rPr>
          <w:i/>
        </w:rPr>
        <w:t>Introduction to automatic process control. Symbology. Pressure measurement. Temperature measurement. Level measurement. Flow measurement. Controllers. Final control element. Transmission. Systems automation of industrial processes.</w:t>
      </w:r>
    </w:p>
    <w:p>
      <w:pPr>
        <w:pStyle w:val="Heading2"/>
      </w:pPr>
      <w:r>
        <w:t>Programa</w:t>
      </w:r>
    </w:p>
    <w:p>
      <w:r>
        <w:t>1- INTRODUÇÃO AO CONTROLE AUTOMÁTICO DE PROCESSOS. - Introdução. - Malhas aberta e fechada. - Simbologia. - Realimentação. - Diagramas de blocos. - Função de transferência. - Noções de resposta ao degrau do processo de primeira ordem.</w:t>
        <w:br/>
        <w:t>2- MEDIÇÃO DE PRESSÃO. - Métodos a coluna líquida. - Métodos a elementos elásticos. - Métodos elétricos.</w:t>
        <w:br/>
        <w:t>3- MEDIÇÃO DE TEMPERATURA. - Termopares. - Termômetros de resistência. - Termômetros a volume repleto. - Termômetros bimetálicos. -Termômetros de líquido em vidro. - Pirômetros.</w:t>
        <w:br/>
        <w:t>4- MEDIÇÃO DE NÍVEL. - Bóias. - Corpo imerso. - Dispositivos a pressão.</w:t>
        <w:br/>
        <w:t>5- MEDIÇÃO DE VAZÃO. - Placa de orifício, Venturi, rotâmetro. - Medidor magnético. - Medidor de vazão mássica Coriolis.</w:t>
        <w:br/>
        <w:t>6- CONTROLADORES. - Controle a duas posições, controle proporcional, controle proporcional e integral, e controle proporcional, integral e derivativo. - Controlador Lógico Programável.</w:t>
        <w:br/>
        <w:t>7- ELEMENTO FINAL DE CONTROLE. - Válvulas de controle.</w:t>
        <w:br/>
        <w:t>8- TRANSMISSÃO. - Transmissão de sinais.</w:t>
        <w:br/>
        <w:t>9- SISTEMAS DE AUTOMAÇÃO DE PROCESSOS INDUSTRIAIS.</w:t>
      </w:r>
    </w:p>
    <w:p>
      <w:r>
        <w:rPr>
          <w:i/>
        </w:rPr>
        <w:t>1- INTRODUCTION TO AUTOMATIC PROCESS CONTROL. - Introduction. - Open-loop system and closed-loop system. - Symbology. - Feedback control. - Block diagrams. - Transfer function. - Notions of step response of first order process.</w:t>
        <w:br/>
        <w:t>2- PRESSURE MEASUREMENT. - Liquid-column methods.  Elastic element methods. - Electrical methods.</w:t>
        <w:br/>
        <w:t>3- TEMPERATURE MEASUREMENT. - Thermocouples. - Resistance thermometers. - Filled-system thermometers. - Bimetal thermometers. - Liquid-in-glass thermometers. - Pyrometers.</w:t>
        <w:br/>
        <w:t>4- LEVEL MEASUREMENT. - Float-actuated devices. - Pressure devices.</w:t>
        <w:br/>
        <w:t>5- FLOW MEASUREMENT. - Orifice meter, Venturi meter, rotameter. - Magnetic flowmeters. - Coriolis mass flowmeters.</w:t>
        <w:br/>
        <w:t>6- CONTROLLERS. - On/off control, proportional control, proportional-plus- integral control, proportional-plus-integral-plus-derivative control. - Programmable logic controller.</w:t>
        <w:br/>
        <w:t>7- FINAL CONTROL ELEMENT. - Control valves.</w:t>
        <w:br/>
        <w:t>8- TRANSMISSION. - Signal transmission.</w:t>
        <w:br/>
        <w:t>9- SYSTEMS INDUSTRIAL PROCESS AUTOMATION.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P2.</w:t>
        <w:br/>
      </w:r>
      <w:r>
        <w:rPr>
          <w:b/>
        </w:rPr>
        <w:t xml:space="preserve">Critério: </w:t>
      </w:r>
      <w:r>
        <w:t>Média das notas obtidas nas duas provas: N1 = (P1 + P2)/2.</w:t>
        <w:br/>
      </w:r>
      <w:r>
        <w:rPr>
          <w:b/>
        </w:rPr>
        <w:t xml:space="preserve">Norma de recuperação: </w:t>
      </w:r>
      <w:r>
        <w:t>Uma prova escrita: REC. /  Média das notas N1 e REC: N2 = (N1 + REC)/2.</w:t>
      </w:r>
    </w:p>
    <w:p>
      <w:pPr>
        <w:pStyle w:val="Heading2"/>
      </w:pPr>
      <w:r>
        <w:t>Bibliografia</w:t>
      </w:r>
    </w:p>
    <w:p>
      <w:r>
        <w:t>1) ALVES, J. L. L. Instrumentação, Controle e Automação de Processos. 2ª ed. Rio de Janeiro: LTC, 2010.</w:t>
        <w:br/>
        <w:t>2) BEGA, E. A. (Organizador) Instrumentação Industrial. 3ª ed. Rio de Janeiro: Interciência: IBP, 2011.</w:t>
        <w:br/>
        <w:t>3) BALBINOT, A.; BRUSAMARELLO, V. J. Instrumentação e Fundamentos de Medidas. vols 1 e 2. 2ª ed. Rio de Janeiro: LTC, 2011.</w:t>
        <w:br/>
        <w:t>4) PERRY, R. H.; CHILTON, C. H. Manual de Engenharia Química. 5ª ed. Rio de Janeiro: Guanabara Dois, 1986. Seção 22.</w:t>
        <w:br/>
        <w:t>5) SIGHIERI, L.; NISHINARI, A. Controle Automático de Processos Industriais:      Instrumentação. 2ª ed. São Paulo: Edgard Blücher, 1973.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LOB1011 -  Eletricidade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