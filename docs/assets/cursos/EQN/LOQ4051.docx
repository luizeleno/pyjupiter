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Semestre ideal: 12</w:t>
        <w:br/>
      </w:r>
      <w:r>
        <w:t>Ativação: 01/01/2011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LOQ4031 -  Química Geral I  (Requisito)</w:t>
        <w:br/>
      </w:r>
      <w:r>
        <w:t>LOQ4073 -  Química Geral II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