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LOQ4057 -  Operações Unitárias III</w:t>
      </w:r>
    </w:p>
    <w:p>
      <w:pPr>
        <w:pStyle w:val="Heading3"/>
      </w:pPr>
      <w:r>
        <w:t>Unit Operations III</w:t>
      </w:r>
    </w:p>
    <w:p/>
    <w:p>
      <w:pPr>
        <w:pStyle w:val="ListNumber"/>
      </w:pPr>
      <w:r>
        <w:t>Créditos-aula: 4</w:t>
        <w:br/>
      </w:r>
      <w:r>
        <w:t>Créditos-trabalho: 0</w:t>
        <w:br/>
      </w:r>
      <w:r>
        <w:t>Carga horária: 60 h</w:t>
        <w:br/>
      </w:r>
      <w:r>
        <w:t>Semestre ideal: 8</w:t>
        <w:br/>
      </w:r>
      <w:r>
        <w:t>Ativação: 01/01/2018</w:t>
        <w:br/>
      </w:r>
      <w:r>
        <w:t>Departamento: Engenharia Química</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III course and will have a great importance for further studies about industrial chemical processes</w:t>
      </w:r>
    </w:p>
    <w:p>
      <w:pPr>
        <w:pStyle w:val="Heading2"/>
      </w:pPr>
      <w:r>
        <w:t xml:space="preserve">Docente(s) Responsável(eis) </w:t>
      </w:r>
    </w:p>
    <w:p>
      <w:pPr>
        <w:pStyle w:val="ListBullet"/>
      </w:pPr>
      <w:r>
        <w:t>5817372 - Simone de Fátima Medeiros Sampaio</w:t>
      </w:r>
    </w:p>
    <w:p>
      <w:pPr>
        <w:pStyle w:val="Heading2"/>
      </w:pPr>
      <w:r>
        <w:t>Programa resumido</w:t>
      </w:r>
    </w:p>
    <w:p>
      <w:r>
        <w:t>1.Destilação 2.Absorção3.Extração líquido-líquido4.Adsorção5.Cristalização</w:t>
      </w:r>
    </w:p>
    <w:p>
      <w:r>
        <w:rPr>
          <w:i/>
        </w:rPr>
        <w:t>1)Distillation;2)Absorption;3)Liquid-liquid extraction;4)Adsorption.</w:t>
      </w:r>
    </w:p>
    <w:p>
      <w:pPr>
        <w:pStyle w:val="Heading2"/>
      </w:pPr>
      <w:r>
        <w:t>Programa</w:t>
      </w:r>
    </w:p>
    <w:p>
      <w:r>
        <w:t>) Destilação: equilíbrio líquido-vapor; Separação simples: Destilação flash e Destilação Diferencial; Destilação contínua (Retificação): Método de McCabe-Thiele; Eficiência de estágio e eficiência global; Destilação multicomponentes – método FUG;2) Absorção e dessorção: tipos de torres; Solubilidade de gases em líquidos; Operações em paralelo e contracorrente; Taxas de transferência de massa; Operações multiestágios em contracorrente;3) Extração líquido-líquido: equilíbrio líquido-líquido; Extração em estágio único e em múltiplos estágios; Coeficientes de distribuição;4) Adsorção: fundamentos; Operações em único estágio e em contato contínuo. 5) Cristalização: Caracterização de partículas e Projeto de Cristalizadores.</w:t>
      </w:r>
    </w:p>
    <w:p>
      <w:r>
        <w:rPr>
          <w:i/>
        </w:rPr>
        <w:t>1)Distillation: liquid-vapor balance; Separation of binary mixtures: flash and continuous separation (continuous rectification); McCabe and Thiele method; Stage efficiency and overall efficiency; Multicomponent distillation - FUG method;2)Absorption and desorption: types of towers; Solubility of gases in liquids; Operations in parallel and countercurrent stage; Mass transfer rates; Countercurrent Multistage operations;3)Liquid-liquid Extraction: Liquid-liquid equilibrium; Extraction in single stage and multistage; Distribution coefficients;4)Adsorption: fundamentals; Operations in single stage and in continuous contact.</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6)MCCABE, W. L.; SMITH, J. C.; HARRIOT, P. Unit operations of chemical engineering. 7ed. Boston: McGraw-Hill, 1140 p. 2005;</w:t>
        <w:br/>
        <w:t>7)PERRY's chemical engineers handbook. Editor in Chief Don W. Green; Late Editor Robert H. Perry New York: McGraw-Hill, 2008.</w:t>
        <w:br/>
        <w:t>8)SEADER, J. D; HENLEY, E. J. Separation Process Principles. 2ed. Hoboken, N.J: Wiley, 756p. 2006.</w:t>
        <w:br/>
        <w:t>9)TREYBAL, R. E. Mass-Transfer Operations. 3ed. Auckland: McGraw-Hill, 784p. 1980.</w:t>
      </w:r>
    </w:p>
    <w:p>
      <w:pPr>
        <w:pStyle w:val="Heading2"/>
      </w:pPr>
      <w:r>
        <w:t>Requisitos</w:t>
      </w:r>
    </w:p>
    <w:p>
      <w:pPr>
        <w:pStyle w:val="ListBullet"/>
      </w:pPr>
      <w:r>
        <w:t>LOQ4054 -  Fenômenos de Transporte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