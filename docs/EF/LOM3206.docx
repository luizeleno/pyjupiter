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LOM3206 -  Eletrônica</w:t>
      </w:r>
    </w:p>
    <w:p>
      <w:pPr>
        <w:pStyle w:val="Heading3"/>
      </w:pPr>
      <w:r>
        <w:t>Electronics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conceitos básicos de circuitos eletrônicos abrangendo principalmente a parte analógica. Uma ênfase teórica e prática será dada à análise das características e das principais aplicações de componentes eletrônicos e de circuitos integrados tais como: diodos, transistores, transistores de efeito de campo, reguladores de tensão, amplificadores operacionais e componentes optoeletrônicos, circuitos lógicos digitais.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Circuito de corrente contínua e alternada. Circuitos com diodos e transistores. Circuitos com amplificadores operacionais. Circuitos lógicos.</w:t>
      </w:r>
    </w:p>
    <w:p>
      <w:pPr>
        <w:pStyle w:val="Heading2"/>
      </w:pPr>
      <w:r>
        <w:t>Programa</w:t>
      </w:r>
    </w:p>
    <w:p>
      <w:r>
        <w:t>Circuitos de corrente contínua. Circuitos de corrente alternada, Filtros RC. Diodos e retificadores. Reguladores de tensão. Transistores. Circuitos baseados em amplificadores operacionais. Circuitos optoeletrônicos. Circuitos com transistores de efeito de campo. Ruído. Amplificador lock-in. Circuitos lógicos.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BROPHY, J. J. Eletrônica Básica. Guanabara Dois. NOVO, D. D. Eletrônica Aplicada. Editora da USP. SIMPSON, R.E. Introductory electronics for scientists and engineers. Allyn and Bacon. HOROWITZ, P.; HILL, W. The art of electronics. Cambridge University Press. MOTCHENBACHER, C. D.; FITCHEN, F.C. Low noise electronic design, John Wiley and Sons. MORRISON, R. Grounding and shielding techniques in instrumentation, John Wiley and Sons.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LOM3202 -  Circuitos Elétricos  (Requisito)</w:t>
        <w:br/>
      </w:r>
      <w:r>
        <w:t>LOM3221 -  Laboratório de Eletrônica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