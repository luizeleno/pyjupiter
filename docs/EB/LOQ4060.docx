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Number"/>
      </w:pPr>
      <w:r>
        <w:t>Créditos-aula: 4</w:t>
        <w:br/>
      </w:r>
      <w:r>
        <w:t>Créditos-trabalho: 0</w:t>
        <w:br/>
      </w:r>
      <w:r>
        <w:t>Carga horária: 60 h</w:t>
        <w:br/>
      </w:r>
      <w:r>
        <w:t>Semestre ideal: 6</w:t>
        <w:br/>
      </w:r>
      <w:r>
        <w:t>Ativação: 01/01/2018</w:t>
        <w:br/>
      </w:r>
      <w:r>
        <w:t>Departamento: Engenharia Química</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1)Determinação do número de Reynolds;2)Medidas de vazão em líquidos;3)Determinação de potência de bomba; 4)Esvaziamento de tanques cilíndricos;5)Determinação do fator de atrito em tubulações;6)Ensaios reológicos.</w:t>
      </w:r>
    </w:p>
    <w:p>
      <w:r>
        <w:rPr>
          <w:i/>
        </w:rPr>
        <w:t>1)Determination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1)Determinação do número de Reynolds, utilizando o aparato experimental;2)Medidas de Vazão em líquidos: determinação da vazão com utilização de placa de orifício, Venturi e rotâmetro;3)Determinação de potência de bomba centrífuga a partir da vazão volumétrica e das perdas de carga distribuída e localizada nas linhas de sucção e recalque de um sistema hidráulico;4)Esvaziamento de tanques cilíndricos: aplicação das equações de conservação de massa e energia na determinação do tempo de esvaziamento de tanques e comparação com dados experimentais;5)Determinação do fator de atrito em tubulações: avaliação do fator de atrito em função do número de Reynolds em tubulações;6)Ensaios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Determination of the fluids velocity profile in pipe: determining the velocity profile in pipe using a Pitot tube. 4) Liquid flow from a cylindrical tank: verification of a mathematical model based on the conservation equations of mass and energy to determine the time of emptying reservoir and compared the results with experimental data. 5) Determination of friction factor in pipes: evaluation of the friction factor as a function of Reynolds number in pipes. 6)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2010.2)ÇENGEL, Y.A.; COMBALA, J.M. Mecânica dos Fluidos: fundamentos e aplicações. McGraw-Hill Education (AMGH Editora Ltda),  Porto Alegre/ RS, 2007.3)COUPER, JR.; PENNEY, W.R.; FAIR, J.R.; WALAS, S.M. Chemical Process Equipment: Selection and Design. Amsterdam: Elsevier, 2005.4)TROPEA,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