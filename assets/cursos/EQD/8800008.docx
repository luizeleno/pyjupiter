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8800008 -  Projetos Especiais em Engenharia I</w:t>
      </w:r>
    </w:p>
    <w:p>
      <w:pPr>
        <w:pStyle w:val="Heading3"/>
      </w:pPr>
      <w:r>
        <w:t>Special Projects in Engineering</w:t>
      </w:r>
    </w:p>
    <w:p/>
    <w:p>
      <w:pPr>
        <w:pStyle w:val="ListNumber"/>
      </w:pPr>
      <w:r>
        <w:t>Créditos-aula: 2</w:t>
        <w:br/>
      </w:r>
      <w:r>
        <w:t>Créditos-trabalho: 2</w:t>
        <w:br/>
      </w:r>
      <w:r>
        <w:t>Carga horária: 90 h</w:t>
        <w:br/>
      </w:r>
      <w:r>
        <w:t>Semestre ideal: 7</w:t>
        <w:br/>
      </w:r>
      <w:r>
        <w:t>Ativação: 01/01/2020</w:t>
        <w:br/>
      </w:r>
      <w:r>
        <w:t>Departamento: Disciplinas Interdepartamentais dea EEL</w:t>
      </w:r>
    </w:p>
    <w:p>
      <w:pPr>
        <w:pStyle w:val="Heading2"/>
      </w:pPr>
      <w:r>
        <w:t>Objetivos</w:t>
      </w:r>
    </w:p>
    <w:p>
      <w:r>
        <w:t>Levar os alunos a vivenciarem problemas reais da indústria para, em equipes,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pPr>
        <w:pStyle w:val="Heading2"/>
      </w:pPr>
      <w:r>
        <w:t>Programa</w:t>
      </w:r>
    </w:p>
    <w:p>
      <w:r>
        <w:t>Formação e trabalho em equipes e Comunicação  o desenvolvimento das habilidades essenciais para o trabalho em equipes;Inovação Sistemática  desenvolvimento de soluções inovadoras, sistematização e características;Legislação - noções da legislação aplicada à ação empresarial;Gerenciamento de Projetos e Cronograma  Metodologias e esquematizações necessárias com os elementos gerenciais;Identificação de Problemas  sistematização de ações para a localização de causas;Formulação do Projeto  apresentação dos aspectos gerenciais necessários ao desenvolvimento do projeto, Plano de gestão, Estrutura Analítica do Projeto (EAP) etc;Especificação de Problemas  sistematização dos problemas dentro das áreas de conhecimento;Análise do Conhecimento disponível, Avaliação e Tomada de Decisão;Elaboração de relatórios  formatação dentro das normas ABNT;Apresentação de Projetos.</w:t>
      </w:r>
    </w:p>
    <w:p>
      <w:pPr>
        <w:pStyle w:val="Heading2"/>
      </w:pPr>
      <w:r>
        <w:t>Avaliação</w:t>
      </w:r>
    </w:p>
    <w:p>
      <w:pPr>
        <w:pStyle w:val="ListBullet"/>
      </w:pPr>
      <w:r>
        <w:rPr>
          <w:b/>
        </w:rPr>
        <w:t xml:space="preserve">Método: </w:t>
      </w:r>
      <w:r>
        <w:t>Seminários e Estudos de Casos.</w:t>
        <w:br/>
      </w:r>
      <w:r>
        <w:rPr>
          <w:b/>
        </w:rPr>
        <w:t xml:space="preserve">Critério: </w:t>
      </w:r>
      <w:r>
        <w:t>Serão feitas duas avaliações por uma banca de professores que assistirão aos seminários apresentados, as notas serão as médias das notas dadas pelos professores.</w:t>
        <w:br/>
      </w:r>
      <w:r>
        <w:rPr>
          <w:b/>
        </w:rPr>
        <w:t xml:space="preserve">Norma de recuperação: </w:t>
      </w:r>
      <w:r>
        <w:t>Reapresentação do último seminário, cuja nota constituirá a nota final da disciplina.</w:t>
      </w:r>
    </w:p>
    <w:p>
      <w:pPr>
        <w:pStyle w:val="Heading2"/>
      </w:pPr>
      <w:r>
        <w:t>Bibliografia</w:t>
      </w:r>
    </w:p>
    <w:p>
      <w:r>
        <w:t xml:space="preserve">Gestão de Negócios: Visões e dimensões empresariais da o Organização. </w:t>
        <w:br/>
        <w:t>Autores: Cruz Jr, J.B., Rocha, J.A.O. e Tachizawa, T.</w:t>
        <w:br/>
        <w:t>Editora: ATLAS</w:t>
        <w:br/>
        <w:br/>
        <w:t>Gestão Empresarial - de Taylor aos nossos dias</w:t>
        <w:br/>
        <w:t xml:space="preserve">Autores: Pereira, M. I. , Autor: Ferreira, A. A. e Reis, A.C. F </w:t>
        <w:br/>
        <w:t>Editora: THOMSON PIONEIRA</w:t>
        <w:br/>
        <w:br/>
        <w:t>Baron e Shane: Empreendedorismo: uma visão do processo (EVP), Ed. Thomson, 2006</w:t>
        <w:br/>
        <w:br/>
        <w:t>Textos fornecidos pelo professor da disciplina</w:t>
        <w:br/>
        <w:t>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