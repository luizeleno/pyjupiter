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LOQ4052 -  Tópicos Especiais de Gestão e Produção</w:t>
      </w:r>
    </w:p>
    <w:p>
      <w:pPr>
        <w:pStyle w:val="Heading3"/>
      </w:pPr>
      <w:r>
        <w:t>Special Topics of Management and Production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10</w:t>
        <w:br/>
      </w:r>
      <w:r>
        <w:t>Ativação: 01/01/2011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Complementar a formação multidisciplinar dos alunos de Engenharia abordando, com maior profundidade, tópicos atuais e relevantes sobre gestão e produção.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pPr>
        <w:pStyle w:val="Heading2"/>
      </w:pPr>
      <w:r>
        <w:t>Programa</w:t>
      </w:r>
    </w:p>
    <w:p>
      <w:r>
        <w:t>O conteúdo desta disciplina será de acordo com o tópico a ser programado, devendo abordar assuntos complementares a formação de um profissional de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Textos fornecidos pelo professor da disciplina</w:t>
        <w:br/>
        <w:t>Artigos extraídos de revistas especializadas na área de gestão e produção.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LOQ4046 -  Gestão da Produção e Logística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