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LOM3214 -  Física de Superfícies</w:t>
      </w:r>
    </w:p>
    <w:p>
      <w:pPr>
        <w:pStyle w:val="Heading3"/>
      </w:pPr>
      <w:r>
        <w:t>Physics of Surfaces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Estudo do ponto de vista físico-químico das propriedades das superfícies e interfaces.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Superfícies e interfaces. Termodinâmica de superfícies. Ligação química superficial. Propriedades elétricas de superfícies. Técnicas de caracterização de superfícies.</w:t>
      </w:r>
    </w:p>
    <w:p>
      <w:pPr>
        <w:pStyle w:val="Heading2"/>
      </w:pPr>
      <w:r>
        <w:t>Programa</w:t>
      </w:r>
    </w:p>
    <w:p>
      <w:r>
        <w:t>Definição de superfície e interface. Classificação de interfaces. Definição de superfície limpa, colisão de moléculas gasosas com superfície e tempo de residência. Dispersão. Cristalografia: fases cristalinas e índices de Müller; notação cristalográfica de superfícies.</w:t>
        <w:br/>
        <w:t>Reconstrução superficial. Estrutura dos adsorbatos. Exemplos.</w:t>
        <w:br/>
        <w:t>Termodinâmica de Superfícies: funções termodinâmicas de superfícies; energia superficial; entalpia de adsorção; quimi e fisissorção; medida de entalpia de adsorção por calorimetria; isotermas de adsorção; superfícies heterogêneas e Isotermas de adsorção.</w:t>
        <w:br/>
        <w:t>Ligação química superficial: caráter da ligação química superficial; análise qualitativa da interação de orbitais em superfícies; dinâmica de superfícies; velocidade de adsorção e dessorção; mobilidade de adsorbatos.</w:t>
        <w:br/>
        <w:t>Propriedades elétricas de superfície: potencial do elétron superficial; carga espacial superficial; função trabalho; densidade de estados de elétrons superficiais e nível de Fermi; efeito fotoelétrico; efeito tunelamento quântico; efeito Auger; importância do nível de Fermi para a adsorção em metais.</w:t>
        <w:br/>
        <w:t xml:space="preserve">Difração de elétrons de baixa energia (LEED). Microscopia de tunelamento. </w:t>
        <w:br/>
        <w:t>Fundamentos de espectroscopia de fotoemissão: espectroscopia de fotoemissão aplicada a sistemas condutores; espectroscopia de fotoemissão aplicada a sistemas isolantes.</w:t>
        <w:br/>
        <w:t>Espectroscopia Auger.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ADAMSON, A. W., Physical Chemistry of Surfaces; John Wiley &amp; Sons; Nova Iorque, EUA, 1990.</w:t>
        <w:br/>
        <w:t>HOFFMAN, R., Solid and Surfaces: A Chemist's View of Bonding in Extended Structures, VCH Publishers, Nova Iorque, EUA, 1988.</w:t>
        <w:br/>
        <w:t>SAMORJAI, G. A., Introduction to Surface Chemistry and Catalysis, John Wiley &amp; Sons, Nova Iorque, EUA, 1994.</w:t>
        <w:br/>
        <w:t>MASEL, R. I., Principles of Adsorption and Reaction on Solid Surfaces, John Wiley &amp; Sons, Nova Iorque, EUA, 1996.</w:t>
        <w:br/>
        <w:t>ATTARD, G.; BARNES, C., Surfaces, Oxford Science Publications, Oxford, Reino Unido, 1998.</w:t>
        <w:br/>
        <w:t xml:space="preserve">CHEN, C.J., Introduction to Scanning Tunneling Microscopy, Oxford University Press, Oxford, Reino Unido, 1993. </w:t>
        <w:br/>
        <w:t>VICKERMAN, J.C. Surface Analysis - The Principal Techniques, John Wiley &amp; Sons, Chichester, Reino Unido, 1997.</w:t>
        <w:br/>
        <w:t>HOLLAS, J. M. Modern Spectroscopy, Wiley, 1992.</w:t>
        <w:br/>
        <w:t>WATTS, J. F.; WOLSTENHOLME, J. An Introduction to Surface Analysis by XPS and AES, Wiley, Nova Iorque,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