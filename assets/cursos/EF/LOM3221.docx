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LOM3221 -  Laboratório de Eletrônica</w:t>
      </w:r>
    </w:p>
    <w:p>
      <w:pPr>
        <w:pStyle w:val="Heading3"/>
      </w:pPr>
      <w:r>
        <w:t>Laboratory of Electronics</w:t>
      </w:r>
    </w:p>
    <w:p/>
    <w:p>
      <w:pPr>
        <w:pStyle w:val="ListNumber"/>
      </w:pPr>
      <w:r>
        <w:t>Créditos-aula: 4</w:t>
        <w:br/>
      </w:r>
      <w:r>
        <w:t>Créditos-trabalho: 0</w:t>
        <w:br/>
      </w:r>
      <w:r>
        <w:t>Carga horária: 60 h</w:t>
        <w:br/>
      </w:r>
      <w:r>
        <w:t>Semestre ideal: 5</w:t>
        <w:br/>
      </w:r>
      <w:r>
        <w:t>Ativação: 01/01/2012</w:t>
        <w:br/>
      </w:r>
      <w:r>
        <w:t>Departamento: Engenharia de Materiais</w:t>
      </w:r>
    </w:p>
    <w:p>
      <w:pPr>
        <w:pStyle w:val="Heading2"/>
      </w:pPr>
      <w:r>
        <w:t>Objetivos</w:t>
      </w:r>
    </w:p>
    <w:p>
      <w:r>
        <w:t>Ensino experimental de eletrônica básica. Familiarizar o aluno com as características experimentais de circuitos e dispositivos eletrônicos reais. Familiarizar o aluno com os equipamentos e dispositivos de bancada. Utilizar programa de simulação e análise de circuitos. Familiarizar o aluno com a utilização de programas para aquisição de dados.</w:t>
      </w:r>
    </w:p>
    <w:p>
      <w:pPr>
        <w:pStyle w:val="Heading2"/>
      </w:pPr>
      <w:r>
        <w:t xml:space="preserve">Docente(s) Responsável(eis) </w:t>
      </w:r>
    </w:p>
    <w:p>
      <w:pPr>
        <w:pStyle w:val="ListBullet"/>
      </w:pPr>
      <w:r>
        <w:t>5982760 - Carlos Alberto Baldan</w:t>
      </w:r>
    </w:p>
    <w:p>
      <w:pPr>
        <w:pStyle w:val="Heading2"/>
      </w:pPr>
      <w:r>
        <w:t>Programa resumido</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Programa</w:t>
      </w:r>
    </w:p>
    <w:p>
      <w:r>
        <w:t>Circuitos retificadores. Fontes de tensão e corrente. Polarização de transistores. O transistor para chaveamento de potência. Amplificadores para pequenos sinais. Amplificadores diferenciais. Amplificadores operacionais. Circuitos integrados CMOS. Amplificadores com múltiplos estágios. Fontes chaveadas. Amplificadores de potência. Simulação de circuitos eletrônicos. Interfaceamento de instrumentos com computador. Aquisição e análise de dados.</w:t>
      </w:r>
    </w:p>
    <w:p>
      <w:pPr>
        <w:pStyle w:val="Heading2"/>
      </w:pPr>
      <w:r>
        <w:t>Avaliação</w:t>
      </w:r>
    </w:p>
    <w:p>
      <w:pPr>
        <w:pStyle w:val="ListBullet"/>
      </w:pPr>
      <w:r>
        <w:rPr>
          <w:b/>
        </w:rPr>
        <w:t xml:space="preserve">Método: </w:t>
      </w:r>
      <w:r>
        <w:t>Experimentos desenvolvidos em laboratório didático, realização de relatórios para cada experimento, desenvolvimento e apresentação de projetos de circuitos e realização de testes sobre o experimento em estudo.</w:t>
        <w:br/>
      </w:r>
      <w:r>
        <w:rPr>
          <w:b/>
        </w:rPr>
        <w:t xml:space="preserve">Critério: </w:t>
      </w:r>
      <w:r>
        <w:t>Média aritmética de prova escrita, testes, trabalhos e relatórios: PE, TS e TR. Conceito Final = (PE  + TS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SMITH, K. C.; SEDRA, A. S. Microeletrônica, Prentice Hall do Brasil, 2007.</w:t>
        <w:br/>
        <w:t>HORENSTEIN, M. N. Microeletrônica: Circuitos &amp; Dispositivos. Rio de Janeiro, Prentice Hall do Brasil, 1996.</w:t>
        <w:br/>
        <w:t>HOROWITZ, P.; HILL, W. The Art of Electronics,. Cambridge University Press, 1980.</w:t>
        <w:br/>
        <w:t>BOYLESTAD, R. L.; NASHELSKY, L.; MONSSEN, F. Laboratory Manual for Electronic Devices and Circuit Theory, Prentice Hall, 2005.</w:t>
        <w:br/>
        <w:t>BISHOP, R. H. LabVIEW 2009 Student Edition, Prentice Hall, 2009.</w:t>
        <w:br/>
        <w:t>PEASE, R.A. Troubleshooting Analog Circuits, Newnes, 1991.</w:t>
      </w:r>
    </w:p>
    <w:p>
      <w:pPr>
        <w:pStyle w:val="Heading2"/>
      </w:pPr>
      <w:r>
        <w:t>Requisitos</w:t>
      </w:r>
    </w:p>
    <w:p>
      <w:pPr>
        <w:pStyle w:val="ListBullet"/>
      </w:pPr>
      <w:r>
        <w:t>LOM3202 -  Circuitos Elétricos  (Requisito)</w:t>
        <w:br/>
      </w:r>
      <w:r>
        <w:t>LOM3206 -  Eletrônica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