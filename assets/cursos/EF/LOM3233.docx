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LOM3233 -  Microprocessadores</w:t>
      </w:r>
    </w:p>
    <w:p>
      <w:pPr>
        <w:pStyle w:val="Heading3"/>
      </w:pPr>
      <w:r>
        <w:t>Microprocessors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ao estudante noções básicas de dispositivos digitais e suas aplicações com ênfase em microcontroladores e processadores digitais de sinais.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Circuitos digitais. Microprocessadores e microcontroladores. Programação de sistemas de aquisição de dados e algoritmos de controle.</w:t>
      </w:r>
    </w:p>
    <w:p>
      <w:pPr>
        <w:pStyle w:val="Heading2"/>
      </w:pPr>
      <w:r>
        <w:t>Programa</w:t>
      </w:r>
    </w:p>
    <w:p>
      <w:r>
        <w:t>Bases numéricas. Aritmética binária. Funções lógicas. Álgebra de Boole. Minimização. Circuitos combinatórios. Flip-flops. Contadores e projeto de contadores. Introdução aos circuitos sequenciais. Microprocessadores. Microcontroladores e sistemas embarcados. Interfaces de comunicação. Linguagem de programação de baixo e alto nível na computação em tempo real. Desenvolvimento de protocolos de comando digital. Projeto com dispositivos programáveis: microcontroladores e processadores de sinais digitais. Programação de dispositivos FPGA.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exercícios em sala, lista de exercícios, utilização de um simulador de circuitos, projeto de circuitos e atividades práticas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GAJSKI, D. D. Principles of Digital Design, Prentice Hall, 1997.</w:t>
        <w:br/>
        <w:t>TAUB, H. Circuitos Digitais e Microprocessadores, McGraw Hill, 1984.</w:t>
        <w:br/>
        <w:t>TOCCI, R. J.; AMBROSIO, F. J. Microprocessors and Microcomputers: Hardware and Software, Prentice Hall, 2002.</w:t>
        <w:br/>
        <w:t>CATSOULIS, J. Designing Embedded Hardware, OReilly Media, 2005.</w:t>
        <w:br/>
        <w:t>CRISP, J. Introduction to Microprocessors, Newnes, 2004.</w:t>
        <w:br/>
        <w:t>WILMSHURST, T. Designing Embedded Systems with PIC Microcontrollers, Newnes, 2009.</w:t>
        <w:br/>
        <w:t>DUBEY, R. Introduction to Embedded System Design using Field Programmable Gate Arrays, Springer, 2008.</w:t>
        <w:br/>
        <w:t>BATEMAN, A.; PATERSON-STEPHENS, I. The DSP Handbook: Algorithms, Applications and Design Techniques, Prentice Hall,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LOM3221 -  Laboratório de Eletrônica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