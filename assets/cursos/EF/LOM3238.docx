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LOM3238 -  Projeto Integrado I</w:t>
      </w:r>
    </w:p>
    <w:p>
      <w:pPr>
        <w:pStyle w:val="Heading3"/>
      </w:pPr>
      <w:r>
        <w:t>Integrated Project I</w:t>
      </w:r>
    </w:p>
    <w:p/>
    <w:p>
      <w:pPr>
        <w:pStyle w:val="ListNumber"/>
      </w:pPr>
      <w:r>
        <w:t>Créditos-aula: 1</w:t>
        <w:br/>
      </w:r>
      <w:r>
        <w:t>Créditos-trabalho: 4</w:t>
        <w:br/>
      </w:r>
      <w:r>
        <w:t>Carga horária: 135 h</w:t>
        <w:br/>
      </w:r>
      <w:r>
        <w:t>Semestre ideal: 6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Introduzir aos estudantes os princípios e a metodologia da pesquisa científica.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Iniciação a um projeto de pesquisa sob orientação de um professor.</w:t>
      </w:r>
    </w:p>
    <w:p>
      <w:pPr>
        <w:pStyle w:val="Heading2"/>
      </w:pPr>
      <w:r>
        <w:t>Programa</w:t>
      </w:r>
    </w:p>
    <w:p>
      <w:r>
        <w:t>Organização e o formalismo do desenvolvimento do trabalho científico. Técnicas de redação científica, uso de ferramentas de busca, referências bibliográficas e estruturas formais de divulgação científica. Desenvolvimento de um tema de pesquisa individual, com o formato de um trabalho de Iniciação Científica, sob a orientação de um professor ou pesquisador autorizado pela Comissão de Curso. Entrega e apresentação de monografia no final da disciplina.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reuniões com professor orientador, desenvolvimento de projeto de pesquisa e elaboração de monografia.</w:t>
        <w:br/>
      </w:r>
      <w:r>
        <w:rPr>
          <w:b/>
        </w:rPr>
        <w:t xml:space="preserve">Critério: </w:t>
      </w:r>
      <w:r>
        <w:t>Nota de avaliação da monografia.</w:t>
        <w:br/>
      </w:r>
      <w:r>
        <w:rPr>
          <w:b/>
        </w:rPr>
        <w:t xml:space="preserve">Norma de recuperação: </w:t>
      </w:r>
      <w:r>
        <w:t>A critério da Comissão de Curso poderá ser oferecida recuperação.</w:t>
      </w:r>
    </w:p>
    <w:p>
      <w:pPr>
        <w:pStyle w:val="Heading2"/>
      </w:pPr>
      <w:r>
        <w:t>Bibliografia</w:t>
      </w:r>
    </w:p>
    <w:p>
      <w:r>
        <w:t>ASTI VERA, A. Metodologia da pesquisa científica. Porto Alegre: Ed. Globo, 1973.</w:t>
        <w:br/>
        <w:t>BARRAS, R. Os cientistas precisam escrever: guia de redação para cientistas, engenheiros e estudantes. São Paulo: TAQ/EDUSP, 1979.</w:t>
        <w:br/>
        <w:t>CERVO, A. L.; BERVIAN, P. A. Metodologia científica. São Paulo: Mc-Graw-Hill do Brasil, 1973.</w:t>
        <w:br/>
        <w:t>ANDRADE, M. M. Introdução à Metodologia do Trabalho Científico São Paulo: Atlas, 2005.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LOB1008 -  Ciência, Tecnologia e Sociedade  (Requisito)</w:t>
        <w:br/>
      </w:r>
      <w:r>
        <w:t>LOB1045 -  Leitura e Produção de Textos Acadêmicos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