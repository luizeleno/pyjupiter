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LOM3232 -  Metrologia</w:t>
      </w:r>
    </w:p>
    <w:p>
      <w:pPr>
        <w:pStyle w:val="Heading3"/>
      </w:pPr>
      <w:r>
        <w:t>Metrology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Transmitir aos alunos o conhecimento básico sobre metrologia óptica ou seja métodos de medição de tamanho e geometria de componentes mecânicos com o emprego de métodos ópticos, com particular ênfase na interferometria a laser.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Apresentar as principais técnicas ópticas para a medição de grandezas como comprimento, deslocamento e forma, com ênfase nas técnicas interferométricas a laser.</w:t>
      </w:r>
    </w:p>
    <w:p>
      <w:pPr>
        <w:pStyle w:val="Heading2"/>
      </w:pPr>
      <w:r>
        <w:t>Programa</w:t>
      </w:r>
    </w:p>
    <w:p>
      <w:r>
        <w:t>Teoria eletromagnética da luz: noções de representação matemática da onda de luz e interpretação de fenômenos como polarização, interferência e difração. Refração, reflexão e óptica geométrica: leis de Snell, equações de Fraunhofer, reflexão total e óptica geométrica. Propagação da luz em meios especiais como cristais fibras ópticas. Óptica de Fourier e holografia: transformada de Fourier e a sua aplicação na óptica como caso de filtros especiais e halográfia. Fontes e sensores de luz: definição e descrição de fontes incoerentes e coerentes e descrição de sensores do tipo puntual, de posição e de imagem. Componentes ópticos e ajuste de sistemas ópticos. Medição de comprimento: método como interferometria, franjas de Moirè, métodos para medição de grandes distâncias. Medição de forma: diversos métodos e técnicas para medição de forma geométrica. Medição de deslocamento, deformação e vibração: métodos de medição que empregam a holografia, speckle" e as franjas de Moirè. Medição de velocidade: métodos de medição de velocidade e sensor de fibras ópticas. Inspeção de falhas: métodos para inspeção de falhas geométricas e internas utilizando a difração ou a difusão da luz.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YOSHIZAWA, T. Handbook of Optical Metrology, Boca Raton: CRC Press, 2009.</w:t>
        <w:br/>
        <w:t>SALEH, B. E. A.; TEICH, M. C. Handbook of Fotonics, Wiley-Interscience, 2007.</w:t>
        <w:br/>
        <w:t xml:space="preserve">JENKINS, F. A.; WHITE, H. E. Fundamentals of Optics, McGraw-Hill, 1981. </w:t>
        <w:br/>
        <w:t>CREATH, H.; WYANT, J. Measurement of ultraprecision components using non-contact interferometry based instrumentation, Ultraprecision in Manufacturing Engineering, Springer 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