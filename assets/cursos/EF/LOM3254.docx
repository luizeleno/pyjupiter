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LOM3254 -  Laboratório de Circuitos Elétricos</w:t>
      </w:r>
    </w:p>
    <w:p>
      <w:pPr>
        <w:pStyle w:val="Heading3"/>
      </w:pPr>
      <w:r>
        <w:t>Laboratory of Electrical Circuits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4</w:t>
        <w:br/>
      </w:r>
      <w:r>
        <w:t>Ativação: 01/01/2015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- Capacitar o aluno nas medições de corrente, tensão e potência em circuitos de corrente contínua e corrente alternada em circuitos com componentes associados em série, paralelo e misto.</w:t>
        <w:br/>
        <w:t xml:space="preserve">- Capacitar o aluno no manuseio de medidores de corrente, tensão, potência ativa e reativa, osciloscópio em circuitos de corrente alternada, monofásico e trifásico e sua identificação. </w:t>
        <w:br/>
        <w:t xml:space="preserve">- Verificar o funcionamento de motores, circuitos de proteção e de acionamento. </w:t>
        <w:br/>
        <w:t>- Verificar o funcionamento de transformador com respectivos ensaios em vazio e curto-circuito.</w:t>
        <w:br/>
        <w:t>- Dimensionar e medir a correção de fator de potência em circuitos c.a. monofásico e trifásico comprovando sua correção.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5982760 - Carlos Alberto Baldan</w:t>
      </w:r>
    </w:p>
    <w:p>
      <w:pPr>
        <w:pStyle w:val="Heading2"/>
      </w:pPr>
      <w:r>
        <w:t>Programa resumido</w:t>
      </w:r>
    </w:p>
    <w:p>
      <w:r>
        <w:t>1.Resistores e código de cores. 2.Familiarização com os equipamentos eletrônicos de medição. 3. Tensão contínua. 4. Circuitos em corrente contínua. 4. Tensão alternada. 5 Circuitos RC, RL, RLC. 6. Potência ativa e reativa. 7.Fator de potência e correção do fator de potência. 8. Sistemas trifásicos. 9. Transformadores e Curva de Histerese em materiais ferromagnéticos. 10. Motor de indução e síncrono, proteção e acionamento. 11. Condutores e dispositivos de proteção.</w:t>
      </w:r>
    </w:p>
    <w:p>
      <w:pPr>
        <w:pStyle w:val="Heading2"/>
      </w:pPr>
      <w:r>
        <w:t>Programa</w:t>
      </w:r>
    </w:p>
    <w:p>
      <w:r>
        <w:t>1 - Resistores, identificação e associação. Familiarização com os equipamentos eletrônicos: multímetros, voltímetros e fontes de corrente contínua. Circuitos de corrente contínua.</w:t>
        <w:br/>
        <w:t xml:space="preserve">2 - Tensão alternada. Formas de ondas e medições com multímetro, voltímetro, amperímetro e osciloscópio. Componentes de circuitos de corrente alternada: capacitores e indutores. </w:t>
        <w:br/>
        <w:t>3- Circuitos de corrente alternada. Fontes de Tensão e Corrente.</w:t>
        <w:br/>
        <w:t>3 - Potência ativa e reativa. Fator de potência e correção do fator de potência.</w:t>
        <w:br/>
        <w:t>4 - Sistemas trifásicos: tipos de ligação e medidas de tensão, corrente e potência.</w:t>
        <w:br/>
        <w:t>5 - Histerese em materiais ferromagnéticos. Transformadores: determinação de parâmetros.</w:t>
        <w:br/>
        <w:t>6 - Motor de indução e síncrono. Circuito de comando e proteção.</w:t>
        <w:br/>
        <w:t>7 - Condutores e dispositivos de proteção. Ensaios com condutores elétricos.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práticas utilizando placas contendo circuitos elétricos para medições com equipamentos eletrônicos. Máximo 2 alunos por bancada e 20 alunos por turma  para 10 bancadas.</w:t>
        <w:br/>
      </w:r>
      <w:r>
        <w:rPr>
          <w:b/>
        </w:rPr>
        <w:t xml:space="preserve">Critério: </w:t>
      </w:r>
      <w:r>
        <w:t>Duas provas (P1 e P2) e relatórios sobre tópicos da disciplina.</w:t>
        <w:br/>
        <w:t>NF= MR*0,2 +0,8*(P1 + P2)/2...........MR- média de notas dos relatórios</w:t>
        <w:br/>
      </w:r>
      <w:r>
        <w:rPr>
          <w:b/>
        </w:rPr>
        <w:t xml:space="preserve">Norma de recuperação: </w:t>
      </w:r>
      <w:r>
        <w:t>(NF + RC)/2</w:t>
      </w:r>
    </w:p>
    <w:p>
      <w:pPr>
        <w:pStyle w:val="Heading2"/>
      </w:pPr>
      <w:r>
        <w:t>Bibliografia</w:t>
      </w:r>
    </w:p>
    <w:p>
      <w:r>
        <w:t>DORF, R. C.; SVOBODA, J. A.: Introdução aos Circuitos Elétricos. 8. Ed. Rio de Janeiro:LTC 2012.</w:t>
        <w:br/>
        <w:t>CAPUANO, G. Francisco; MARINO, M.A. Maria. Laboratório de eletricidade e eletrônica. 24.ed. São Paulo: Editora Érica</w:t>
        <w:br/>
        <w:br/>
        <w:t>MARKUS, Otávio. Circuitos elétricos: corrente contínua e corrente alternada  Teoria e Exercícios. 8. ed. São Paulo: Editora Érica</w:t>
        <w:br/>
        <w:br/>
        <w:t>MARTIGNONI, Alfonso. Ensaios de máquinas elétricas. São Paulo: Globo Editora</w:t>
        <w:br/>
        <w:t>SAY, M. G. Eletricidade geral eletrotécnica. São Paulo: Editora Hemus</w:t>
        <w:br/>
        <w:br/>
        <w:t>CARVALHO, Geraldo. Máquinas elétricas teoria e ensaios. São Paulo: Editora Érica</w:t>
        <w:br/>
        <w:br/>
        <w:t>KOSOW, Irving L. Máquinas elétricas e transformadores. São Paulo: Globo Editora</w:t>
        <w:br/>
        <w:br/>
        <w:t>MANUAL de transformadores da WEG encontrado no site. www.weg..com.br.</w:t>
        <w:br/>
        <w:br/>
        <w:t>MANUAL de motores elétricos de corrente alternada. Disponível: www.weg..com.br</w:t>
        <w:br/>
        <w:br/>
        <w:t>MANUAL de capacitores para correção de fator de potência. Disponível: www.weg..com.br, www.hf.com.br.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LOB1053 -  Física III  (Requisito)</w:t>
        <w:br/>
      </w:r>
      <w:r>
        <w:t>LOM3202 -  Circuitos Elétricos  (Indicação de Conjunto)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