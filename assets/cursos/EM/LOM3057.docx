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LOM3057 -  Introdução aos Materiais Poliméricos</w:t>
      </w:r>
    </w:p>
    <w:p>
      <w:pPr>
        <w:pStyle w:val="Heading3"/>
      </w:pPr>
      <w:r>
        <w:t>Introduction to Polymeric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Introduzir conceitos básicos sobre a influência da estrutura química dos materiais poliméricos na morfologia e nas propriedades mecânicas, ópticas, elétricas e químicas.</w:t>
      </w:r>
    </w:p>
    <w:p>
      <w:r>
        <w:rPr>
          <w:i/>
        </w:rPr>
        <w:t>To introduce basic concepts on the influence of the chemical structure of polymeric materials on morphology and on mechanical, optical, electrical and chemical properties.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</w:r>
    </w:p>
    <w:p>
      <w:pPr>
        <w:pStyle w:val="Heading2"/>
      </w:pPr>
      <w:r>
        <w:t>Programa resumido</w:t>
      </w:r>
    </w:p>
    <w:p>
      <w:r>
        <w:t>Histórico dos polímeros, Estrutura e Propriedades de Materiais Poliméricos, Polímeros Termoplásticos, Elastômeros, Polímeros Termorrígidos e Aditivos para Polímeros</w:t>
      </w:r>
    </w:p>
    <w:p>
      <w:r>
        <w:rPr>
          <w:i/>
        </w:rPr>
        <w:t>History of Polymers, Structure and Properties of Polymeric Materials, Thermoplastic Polymers, Elastomers, Thermosetting Polymers and Additives for Polymers</w:t>
      </w:r>
    </w:p>
    <w:p>
      <w:pPr>
        <w:pStyle w:val="Heading2"/>
      </w:pPr>
      <w:r>
        <w:t>Programa</w:t>
      </w:r>
    </w:p>
    <w:p>
      <w:r>
        <w:t>Introdução: nomenclatura, arquitetura molecular e estrutura configuracional. Estado sólido: amorfo, cristalino e elastomérico. Estrutura e propriedades. Thermoplásticos: estrutura, propriedades e aplicações.  Elastômeros: estrutura, propriedades e aplicações. Resinas termorrígidas: estrutura, propriedades e aplicações.  Aditivos para polímeros: classes e aplicações. Avaliação</w:t>
      </w:r>
    </w:p>
    <w:p>
      <w:r>
        <w:rPr>
          <w:i/>
        </w:rPr>
        <w:t>Introduction: nomenclature, molecular architecture and configurational structure. Solid state: amorphous, crystalline and elastomeric. Structure and properties. Thermoplastics: structure, properties and applications. Elastomers: structure, properties and applications. Thermosetting resins: structure, properties and applications. Additives for polymers: grades and applications.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envolvendo o conteúdo teórico ministrado em sala de aula</w:t>
        <w:br/>
      </w:r>
      <w:r>
        <w:rPr>
          <w:b/>
        </w:rPr>
        <w:t xml:space="preserve">Critério: </w:t>
      </w:r>
      <w:r>
        <w:t>Duas avaliações, sendo que a nota final corresponde à média aritmética das duas provas. Os alunos que apresentarem média igual ou superior a 5 estarão aprovados, enquanto que aqueles que tiverem média inferior a 3 estarão reprovados. Alunos com notas finais situadas no intervalo de 3 a 5 serão encaminhados à recuperação.</w:t>
        <w:br/>
      </w:r>
      <w:r>
        <w:rPr>
          <w:b/>
        </w:rPr>
        <w:t xml:space="preserve">Norma de recuperação: </w:t>
      </w:r>
      <w:r>
        <w:t>O aluno será submetido a um programa de estudos destinado a rever o conteúdo abordado na disciplina. Ao final deste período será aplicada uma nova avaliação. A nota final do aluno será a média aritmética desta avaliação com a nota anteriormente obtida, estando aprovados os alunos que tiverem nota final igual ou superior a 5.</w:t>
      </w:r>
    </w:p>
    <w:p>
      <w:pPr>
        <w:pStyle w:val="Heading2"/>
      </w:pPr>
      <w:r>
        <w:t>Bibliografia</w:t>
      </w:r>
    </w:p>
    <w:p>
      <w:r>
        <w:t>1. L. C. SAWYER &amp; D. T. GRUBB. Polymer Microscopy. New York: Chapman and Hall, 1987.2. H. G. ELLIAS Macromolecules -1-Structure and Properties, 2nd ed. Vol.1, New York, Plenum Press, 1984.3. J. M. G. COWIE Polymers: Chemistry and Physics of Modern Materials", New York: Chapman &amp; Hall, 1998.4. C. A. HARPER Handbook of Plastics, Elastomers and Composites. New York: McGraw-Hill Inc, 1992.5. S. V. CANEVAROLO Jr. Ciência dos Polímeros. Editora Artiliber, 2001.6. E. B. MANO &amp; L.C. MENDES Introdução a Polímeros. São Paulo: Ed. Edgard Blücher, 1999.7. E. B. MANO Polímeros como Materiais de Engenharia. São Paulo: Ed. Edgard Blücher, 1991.8. E. B. MANO &amp; L. C. MENDES Identificação de Plásticos, Borrachas e Fibras. Ed. Edgard Blücher,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