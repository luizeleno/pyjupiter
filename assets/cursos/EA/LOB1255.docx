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Geomorfologia Fluvial; Padrões de Drenagem; Ciclo Hidrológico; Escoamentos hidráulicos; medidores; bocais; instrumentos de medição.</w:t>
      </w:r>
    </w:p>
    <w:p>
      <w:r>
        <w:rPr>
          <w:i/>
        </w:rPr>
        <w:t>River Geomorphology; Drainage Patterns; Hydrological Cycle; Hydraulic flow; meters; nozzles; measuring instruments.</w:t>
      </w:r>
    </w:p>
    <w:p>
      <w:pPr>
        <w:pStyle w:val="Heading2"/>
      </w:pPr>
      <w:r>
        <w:t>Programa</w:t>
      </w:r>
    </w:p>
    <w:p>
      <w:r>
        <w:t>As teorias geomorfológicas; Processos e Formas do relevo; Processos fluviais, morfologias fluviais e padrões de drenagem; Ciclo hidrológico; precipitação; infiltração; evapotranspiração; escoamento superficial; instrumentos de medição; operação de reservatórios; vazões máximas e mínimas: distribuição de frequência, hidrograma unitário; Recursos Hídricos e Balanço Hídrico; propagação de ondas: amortecimento em reservatórios, amortecimento em canais; Demanda de água e disponibilidade dos recursos hídricos. Água subterrânea, aquíferos e poços; modelo matemático de transformação de chuva-vazão.</w:t>
      </w:r>
    </w:p>
    <w:p>
      <w:r>
        <w:rPr>
          <w:i/>
        </w:rPr>
        <w:t>Geomorphological theories; Processes and forms of relief; Fluvial processes, river morphologies and drainage patterns; Hydrological cycle; precipitation; infiltration; evapotranspiration; surface runoff; measuring instruments; operation of reservoirs; maximum and minimum flows: frequency distribution, unit hydrograph; Water Resources and Water Balance; wave propagation: damping in reservoirs, damping in channels; Water demand and availability of water resources. Groundwater, aquifers and wells; mathematical model of rain-flow transformation.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≥ 5,0.</w:t>
      </w:r>
    </w:p>
    <w:p>
      <w:pPr>
        <w:pStyle w:val="Heading2"/>
      </w:pPr>
      <w:r>
        <w:t>Bibliografia</w:t>
      </w:r>
    </w:p>
    <w:p>
      <w:r>
        <w:t>Barth, F.T. et al. - Modelos para Gerenciamento de Recursos Hídricos. São Paulo: Nobel: ABRH (Coleção ABRH de Recursos Hídricos, Vol. 1)., 1987.Pinto, N.L.S. et al. - Hidrologia Básica. São Paulo: Edgard Blucher, 1976.Tucci, C.E.M. - Hidrologia: Ciência e Aplicação, Porto Alegre, Editora da Universidade - ABRH - EPUSP, 1993, (coleção ABRH de Recursos Hídricos, Vol. 4).Villela, S.M. e Mattos. - Hidrologia Aplicada, São Paulo: Mc Graw-hill do Brasil, 1975.Wilson - Engineering Hydrology, London: Mcmillan, 1969.Roberto, A. N., Porto. R.L.L. e Zahed, K.F. - Sistema de Suporte a Decisões para Análise de Cheias em Bacias Complexas. Anais do XII Simpósio Brasileiro de Recursos Hídricos, 1997.Tucci, C.E.M., Porto, R.L.L. e Barros, M.T. - Drenagem Urbana, Porto Alegre, Editora da Universidade - ABRH - UFRGS, 1995, (coleção ABRH de Recursos Hídricos, Vol. 5)Wanielista, M.,Kersten, R. e Eaglin,R. -Hydrology - Water Quantity and Quality Control, John Wiley &amp; Sons, Inc., 567 pág., 1997.Porto, R.L.L. - Técnicas Quantitativas para o Gerenciamento de Recursos Hídricos, Porto Alegre, Editora da Universidade - ABRH - UFRGS, 1997, (coleção ABRH de Recursos Hídricos, Vol. 6)Ward, A.D. Trimble, S.W. – Environmental Hydrology, 2004, Lewis Publishers, 462 ppBrutsaert, W. – Hydrology: An Introduction, Cambridge University Press, 618 p, ISBN 0521824796, 2005.Gordon, N.D McMahon, T.A. Finlayson, B.L. Gippel, C.J. Nathan, R.J. – Stream Hydrology: An Introduction to Ecologists, Second Edition, John Wiley &amp; Sons Ltd., UK, 526 pp.Brooks,K.N. Ffolliott,P.F. Gregersen,H.M. DeBano,L.F. – Hydrology and the Management of Watersheds, Iowa State University Press, 574 pp, 2003Ghosh,S.N. Desai,V.R. – Environmental Hydrology And Hydraulics: Eco-technological Practices for Sustainable Development, Science Publishers, 416 p, ISBN 978-1-57808-403-6, 2006Shaw, E.M. – Hydrology in Practice, Van Nostrand Rainhold, 2007Baird, A.J. Wilby, R.L. – Eco-Hydrology: Plants and water in terrestrial and aquatic environments, Routledge, 2007CHRISTOFOLETTI, A. Geomorfologia Fluvial. São Paulo: Edgar Blucher Ltda, 1981. 313 p. CHIOSSI, N. Geologia de Engenharia. São Paulo: Oficina de Textos, 2013.WICANDER, R.; MONROE, J.S. Geologia. São Paulo: Cengage Learning, 2017.SILVA, L.P. Hidrologia: Engenharia e meio ambiente. Rio de Janeiro: Elsevier, 2015.POLETO, C. Bacias hidrográficas e recursos hídricos. Rio de Janeiro: Interciência,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