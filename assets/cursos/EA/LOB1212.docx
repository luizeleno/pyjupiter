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LOB1212 -  Química Analítica Ambiental II</w:t>
      </w:r>
    </w:p>
    <w:p>
      <w:pPr>
        <w:pStyle w:val="Heading3"/>
      </w:pPr>
      <w:r>
        <w:t>Environmental Analytical Chemistry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 voltada para os parâmetros das legislações ambientais, incluindo o preparo de amostras e a correta avaliação dos resultados analíticos. Ao final da disciplina, o aluno deve ser capaz de escolher e aplicar a metodologia mais adequada à solução dos problemas analíticos voltados ao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8855158 - Morun Bernardino Neto</w:t>
      </w:r>
    </w:p>
    <w:p>
      <w:pPr>
        <w:pStyle w:val="Heading2"/>
      </w:pPr>
      <w:r>
        <w:t>Programa resumido</w:t>
      </w:r>
    </w:p>
    <w:p>
      <w:r>
        <w:t>Introdução à Análise Instrumental. Métodos Espectrofotométricos: UV/Visível. Métodos Espectrométricos: Absorção Atômica, Emissão Atômica. Métodos Eletroanalíticos: Potenciometria e Condutimetria. Métodos Cromatográficos: Cromatografia a Gás e Cromatografia Líquida de Alta Eficiência. Métodos Espectroscópicos: Infravermelho e RMN. Outros Métodos: Fluorescência de Raio X, TOC.</w:t>
      </w:r>
    </w:p>
    <w:p>
      <w:pPr>
        <w:pStyle w:val="Heading2"/>
      </w:pPr>
      <w:r>
        <w:t>Programa</w:t>
      </w:r>
    </w:p>
    <w:p>
      <w:r>
        <w:t>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</w:t>
        <w:br/>
        <w:t>Introdução aos Métodos Espectroanalíticos: Natureza da energia radiante. Espectro eletromagnético. Interação da radiação com a matéria. Absorção seletiva. Absortividade. Lei de Beer-Lambert. Curvas analíticas.</w:t>
        <w:br/>
        <w:t>Introdução à Espectrofotometria no UV/Visível. Instrumentação. Aplicações. Determinações simultâneas. Parte Experimental.</w:t>
        <w:br/>
        <w:t>Introdução às Espectrometrias de Absorção e de Emissão Atômicas. Instrumentação. Interferências. Origem do espectro de emissão atômica. Fontes de excitação. Calibração. Aplicações. Parte Experimental.</w:t>
        <w:br/>
        <w:t>Introdução aos Métodos Eletroanalíticos: Potenciometria e Condutimetria. Instrumentação. Métodos diretos e indiretos. Aplicações. Parte experimental.</w:t>
        <w:br/>
        <w:t>Introdução aos Métodos Cromatográficos. Conceitos básicos dos métodos de separação. Fases móvel e estacionária. Cromatografia em coluna: cromatografia a gás e cromatografia líquida de alta eficiência. Instrumentação. Aplicações. Parte Experimental.</w:t>
        <w:br/>
        <w:t>Introdução à Espectroscopia no Infravermelho e RMN. Instrumentação. Interpretação de espectros. Aplicações. Parte Experimental.</w:t>
        <w:br/>
        <w:t>Introdução à Fluorescência de Raio X. Instrumentação e preparação de amostras. Aplicações. Parte Experimental.</w:t>
        <w:br/>
        <w:t>Introdução à métodos quantitativos de decomposição de amostras. Aplicação de TOC como instrumentação. Aplicações.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da disciplina será feita por meio de avaliações escritas individuais (provas) e avaliações de atividades em grupo (relatórios das aulas práticas, trabalhos escritos e/ou seminários).</w:t>
        <w:br/>
      </w:r>
      <w:r>
        <w:rPr>
          <w:b/>
        </w:rPr>
        <w:t xml:space="preserve">Critério: </w:t>
      </w:r>
      <w:r>
        <w:t>A média final (MF) será calculada pela média entre duas avaliações teóricas (individuais) e trabalhos experimentais (grupos), este em função das atividades práticas realizadas durante cada bimestre, sendo as avaliações individuais correspondentes a 75 % da composição de MF e as avaliações em grupo correspondentes a 25 % da composição de MF.</w:t>
        <w:br/>
      </w:r>
      <w:r>
        <w:rPr>
          <w:b/>
        </w:rPr>
        <w:t xml:space="preserve">Norma de recuperação: </w:t>
      </w:r>
      <w:r>
        <w:t>A Nota de Recuperação (NR) será dada pela média aritmética entre a Nota do Semestre (MF) e a Prova da Recuperação (PR), sendo considerado aprovado o aluno que obtiver NR maior ou igual a cinco.</w:t>
      </w:r>
    </w:p>
    <w:p>
      <w:pPr>
        <w:pStyle w:val="Heading2"/>
      </w:pPr>
      <w:r>
        <w:t>Bibliografia</w:t>
      </w:r>
    </w:p>
    <w:p>
      <w:r>
        <w:t>Bibliografia</w:t>
        <w:br/>
        <w:t>Skoog, D.A., Holler, F.J. e Nieman, T.A., PRINCÍPIOS DE ANÁLISE INSTRUMENTAL, 5ª ed., Bookman, Porto Alegre, 2002.</w:t>
        <w:br/>
        <w:t>Mendham,J., Denney, R.C., Barnes, J.D. e Thomas, M., VOGEL: ANÁLISE QUÍMICA QUANTITATIVA, 6ª ed., Livros Técnicos e Científicos, Rio de Janeiro, 2002.</w:t>
        <w:br/>
        <w:t>Ohlweiler, O.A., FUNDAMENTOS DE ANÁLISE INSTRUMENTAL, Livros Técnicos e Científicos, Rio de Janeiro, 1981.</w:t>
        <w:br/>
        <w:t>Collins, C.H., Braga, G.L. e Bonato, P.S. (org.), FUNDAMENTOS DE CROMATOGRAFIA, 1ª ed., Editora da UNICAMP, Campinas, 2006.</w:t>
        <w:br/>
        <w:br/>
        <w:t>Bibliografia complementar</w:t>
        <w:br/>
        <w:t>Christian, G.D., ANALYTICAL CHEMISTRY, 4ª ed., John Wiley &amp; Sons, Nova York, 1986.</w:t>
        <w:br/>
        <w:t>Dyer, J.R., APLICAÇÃO DA ESPECTROSCOPIA DE ABSORÇÃO AOS COMPOSTOS ORGÂNICOS, 1ª reimpressão, Edgard Blucher, São Paulo, 1977.</w:t>
        <w:br/>
        <w:t>Willard, H.H., Merrite, L. e Deab, J., INSTRUMENTAÇÃO ANALÍTICA, Fundação Calouste Gulbekian, Lisboa,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LOB1208 -  Química Analítica Ambiental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