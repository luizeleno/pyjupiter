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LOB1223 -  Trabalho de Graduação I</w:t>
      </w:r>
    </w:p>
    <w:p>
      <w:pPr>
        <w:pStyle w:val="Heading3"/>
      </w:pPr>
      <w:r>
        <w:t>Graduate Work I</w:t>
      </w:r>
    </w:p>
    <w:p/>
    <w:p>
      <w:pPr>
        <w:pStyle w:val="ListNumber"/>
      </w:pPr>
      <w:r>
        <w:t>Créditos-aula: 1</w:t>
        <w:br/>
      </w:r>
      <w:r>
        <w:t>Créditos-trabalho: 1</w:t>
        <w:br/>
      </w:r>
      <w:r>
        <w:t>Carga horária: 45 h</w:t>
        <w:br/>
      </w:r>
      <w:r>
        <w:t>Semestre ideal: 7</w:t>
        <w:br/>
      </w:r>
      <w:r>
        <w:t>Ativação: 01/01/2012</w:t>
        <w:br/>
      </w:r>
      <w:r>
        <w:t>Departamento: Ciências Básicas e Ambientais</w:t>
      </w:r>
    </w:p>
    <w:p>
      <w:pPr>
        <w:pStyle w:val="Heading2"/>
      </w:pPr>
      <w:r>
        <w:t>Objetivos</w:t>
      </w:r>
    </w:p>
    <w:p>
      <w:r>
        <w:t>O TG tem por objetivo a integração, o aprofundamento e aplicação dos conhecimentos adquiridos ao longo do curso, preparando e desenvolvendo a capacidade do aluno para a realização de tarefas que fazem parte do perfil de atuação profissional do engenheiro ambiental. O TG deverá evidenciar a atualização de conhecimentos, a objetividade e a reflexão pessoal. No TG I, o aluno deverá ser capaz de elaborar uma proposta por escrito sobre um tema a ser definido pelo aluno e um orientador.</w:t>
      </w:r>
    </w:p>
    <w:p>
      <w:pPr>
        <w:pStyle w:val="Heading2"/>
      </w:pPr>
      <w:r>
        <w:t xml:space="preserve">Docente(s) Responsável(eis) </w:t>
      </w:r>
    </w:p>
    <w:p>
      <w:pPr>
        <w:pStyle w:val="ListBullet"/>
      </w:pPr>
      <w:r>
        <w:t>4780627 - Ana Lucia Gabas Ferreira</w:t>
      </w:r>
    </w:p>
    <w:p>
      <w:pPr>
        <w:pStyle w:val="Heading2"/>
      </w:pPr>
      <w:r>
        <w:t>Programa resumido</w:t>
      </w:r>
    </w:p>
    <w:p>
      <w:r>
        <w:t>Elaborar a proposta de Trabalho de Graduação, com indicação do professor orientador.</w:t>
      </w:r>
    </w:p>
    <w:p>
      <w:pPr>
        <w:pStyle w:val="Heading2"/>
      </w:pPr>
      <w:r>
        <w:t>Programa</w:t>
      </w:r>
    </w:p>
    <w:p>
      <w:r>
        <w:t>Elaborar proposta de monografia cujo tema seja pertencente ao conteúdo programático do curso de Engenharia ambiental, podendo ser um tópico de interesse técnico ou científico, estudo de casos, ou uma proposta de projeto. O programa da disciplina será constituído pelas seguintes etapas: 1. Definição e registro do tema 2. Aprovação do tema e do orientador 3. Acompanhamento mensal da evolução das atividades do aluno pelo orientador. 4. Entrega do plano de trabalho, contendo (a) o tema e sua importância, (b) os objetivos, (c) a revisão da literatura, (d) metodologia, contendo a descrição de materiais e técnicas a serem utilizadas, (e) cronograma e (f) referências bibliográficas. 5. Avaliação e atribuição das notas das propostas de Trabalho de Graduação por uma comissão de professores.</w:t>
      </w:r>
    </w:p>
    <w:p>
      <w:pPr>
        <w:pStyle w:val="Heading2"/>
      </w:pPr>
      <w:r>
        <w:t>Avaliação</w:t>
      </w:r>
    </w:p>
    <w:p>
      <w:pPr>
        <w:pStyle w:val="ListBullet"/>
      </w:pPr>
      <w:r>
        <w:rPr>
          <w:b/>
        </w:rPr>
        <w:t xml:space="preserve">Método: </w:t>
      </w:r>
      <w:r>
        <w:t>Em função da natureza deste curso, a avaliação será feita pela elaboração e apresentação de um plano de trabalho.</w:t>
        <w:br/>
      </w:r>
      <w:r>
        <w:rPr>
          <w:b/>
        </w:rPr>
        <w:t xml:space="preserve">Critério: </w:t>
      </w:r>
      <w:r>
        <w:t>Avaliação e atribuição de nota do Trabalho de Graduação por uma comissão de professores.</w:t>
        <w:br/>
      </w:r>
      <w:r>
        <w:rPr>
          <w:b/>
        </w:rPr>
        <w:t xml:space="preserve">Norma de recuperação: </w:t>
      </w:r>
      <w:r>
        <w:t>Não há</w:t>
      </w:r>
    </w:p>
    <w:p>
      <w:pPr>
        <w:pStyle w:val="Heading2"/>
      </w:pPr>
      <w:r>
        <w:t>Bibliografia</w:t>
      </w:r>
    </w:p>
    <w:p>
      <w:r>
        <w:t>A ser definida no plano de trabalho.</w:t>
      </w:r>
    </w:p>
    <w:p>
      <w:pPr>
        <w:pStyle w:val="Heading2"/>
      </w:pPr>
      <w:r>
        <w:t>Requisitos</w:t>
      </w:r>
    </w:p>
    <w:p>
      <w:pPr>
        <w:pStyle w:val="ListBullet"/>
      </w:pPr>
      <w:r>
        <w:t>LOB1210 -  Solos II  (Requisito)</w:t>
        <w:br/>
      </w:r>
      <w:r>
        <w:t>LOB1211 -  Poluição Ambiental II  (Requisito)</w:t>
        <w:br/>
      </w:r>
      <w:r>
        <w:t>LOB1258 -  Hidráulica Aplicada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