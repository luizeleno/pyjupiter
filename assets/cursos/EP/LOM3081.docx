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LOB1024 -  Mecânica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