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LOQ4205 -  Sistemas Produtivos II</w:t>
      </w:r>
    </w:p>
    <w:p>
      <w:pPr>
        <w:pStyle w:val="Heading3"/>
      </w:pPr>
      <w:r>
        <w:t>Productive Systems II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3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Aprofundar os conceitos técnicos fundamentais de um curso de Engenharia de Produção, tendo em vista a sua formação generalista voltada para os mais diversos tipos de sistemas de produção.</w:t>
      </w:r>
    </w:p>
    <w:p>
      <w:r>
        <w:rPr>
          <w:i/>
        </w:rPr>
        <w:t>To deepen the technical concepts of a Industrial Engineering course, in view of its general training aimed at the most diverse types of production systems.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1 – Planejamento e Controle da Qualidade2 – Melhoramentos da Produção3 – Desafios da produção4 – Controle da Qualidade</w:t>
      </w:r>
    </w:p>
    <w:p>
      <w:r>
        <w:rPr>
          <w:i/>
        </w:rPr>
        <w:t>1 - Quality Planning and Control2 - Production Improvements3 - Production challenges4 - Quality Control</w:t>
      </w:r>
    </w:p>
    <w:p>
      <w:pPr>
        <w:pStyle w:val="Heading2"/>
      </w:pPr>
      <w:r>
        <w:t>Programa</w:t>
      </w:r>
    </w:p>
    <w:p>
      <w:r>
        <w:t>1 – Planejamento e Controle da QualidadeIntrodução. Planejamento e Controle da qualidade.2 – Melhoramentos da ProduçãoIntrodução. Medidas e melhoramentos de desempenho. Prevenção e Recuperação de falhas. Administração da Qualidade Total.3 – Desafios da produçãoIntrodução. Tipo e formas de estratégias.4 - CONTROLE DA QUALIDADEAs Sete Ferramentas da Qualidade: Diagrama de Ishikawa, Histograma, Folha de Verificação, Estratificação, Diagrama de Pareto, Diagrama de Dispersão, Gráficos de Controle. Círculos de Controle da Qualidade</w:t>
      </w:r>
    </w:p>
    <w:p>
      <w:r>
        <w:rPr>
          <w:i/>
        </w:rPr>
        <w:t>1 - Production Planning and ControlIntroduction. Planning Quality Control.2 - Production ImprovementsIntroduction. Measures and performance improvements. Prevention and Recovery of failures. Total Quality Management.3 - Production challengesIntroduction. Types and forms of strategies.4 - QUALITY CONTROLThe Seven Quality Tools: Ishikawa Diagram, Histogram, Check Sheet, Stratification, Pareto Diagram, Dispersion Diagram, Control Charts. Quality Control Circles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trabalhos e seminários.</w:t>
        <w:br/>
      </w:r>
      <w:r>
        <w:rPr>
          <w:b/>
        </w:rPr>
        <w:t xml:space="preserve">Critério: </w:t>
      </w:r>
      <w:r>
        <w:t>MF = (0,30*P1 + 0,30*P2 + 0,40*TRAB), onde P1 e P2 são provas e TRAB é a nota média de trabalhos e seminários.</w:t>
        <w:br/>
      </w:r>
      <w:r>
        <w:rPr>
          <w:b/>
        </w:rPr>
        <w:t xml:space="preserve">Norma de recuperação: </w:t>
      </w:r>
      <w:r>
        <w:t>NF = (MF + PR)/2, onde PR é uma prova de recuperação.</w:t>
      </w:r>
    </w:p>
    <w:p>
      <w:pPr>
        <w:pStyle w:val="Heading2"/>
      </w:pPr>
      <w:r>
        <w:t>Bibliografia</w:t>
      </w:r>
    </w:p>
    <w:p>
      <w:r>
        <w:t>SLACK, N. et al. Administração da produção. São Paulo: Atlas, 2002. VENANZI, D; SILVA, O.R., Gerenciamento da Produçao e Operaçoes, LTC, 2014Textos complementares serão usados durante o curso.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LOQ4203 -  Sistemas Produtivos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