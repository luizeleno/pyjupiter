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LOQ4209 -  Engenharia da Qualidade I</w:t>
      </w:r>
    </w:p>
    <w:p>
      <w:pPr>
        <w:pStyle w:val="Heading3"/>
      </w:pPr>
      <w:r>
        <w:t>Quality Engineering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7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Desenvolver no aluno senso crítico em Gestão Sistêmica, Qualidade Total, Certificação Internacional da Qualidade, no contexto Classe Mundial.</w:t>
      </w:r>
    </w:p>
    <w:p>
      <w:r>
        <w:rPr>
          <w:i/>
        </w:rPr>
        <w:t>Bring students to develop a critical sense in Quality International Certification, Total Quality, Sistemic Management in the World Class context.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1 - Filosofia, conceitos básicos. 2 - Ferramentas da gestão pela qualidade total. 3 - Sistemas de garantia da qualidade.</w:t>
      </w:r>
    </w:p>
    <w:p>
      <w:r>
        <w:rPr>
          <w:i/>
        </w:rPr>
        <w:t>1-Philosophy, basic concepts. 2 – Total Quality Management Tools. 3 – Quality Management Systems</w:t>
      </w:r>
    </w:p>
    <w:p>
      <w:pPr>
        <w:pStyle w:val="Heading2"/>
      </w:pPr>
      <w:r>
        <w:t>Programa</w:t>
      </w:r>
    </w:p>
    <w:p>
      <w:r>
        <w:t>1 - FILOSOFIA, CONCEITOS BÁSICOS.Definição de Qualidade. Competitividade. Histórico da Qualidade.  Benefícios Internos e Externos da Qualidade. A Gestão pela Qualidade Total (TQC, CWQC, Toyota, TQM, BSC, 6 Sigma e Lean 6 Sigma)2 - FERRAMENTAS DA GESTÃO PELA QUALIDADE TOTAL.Gestão da rotina: MASP, Brainstorming, Fluxogramas, PDCA e SDCA, Unidades Gerenciais Básicas, Programa 5S, Procedimentos Operacionais e Instruções de Trabalho, Auditorias Internas, Programa de Educação, Reuniões Relâmpago, Administração Visível, Monitoração de Clientes, Grupos Kaizen.3 -SISTEMAS DE GARANTIA DA QUALIDADE: Sistemas de Certificação: ISO (9001, 14001, 17025 e 65), SA 8000, OHSAS 18000Metodologia de implantação, documentação, requisitos, participação da alta administração, gerência média e instâncias operacionais.Pré-auditoria, auditoria de certificação, auditorias de manutenção.</w:t>
      </w:r>
    </w:p>
    <w:p>
      <w:r>
        <w:rPr>
          <w:i/>
        </w:rPr>
        <w:t>1-PHILOSOPHY, BASIC CONCEPTSDefinition of Quality. Competitiveness. Quality History. Internal and External Benefits of Quality2 – TOTAL QUALITY MANAGEMENT TOOLSRoutine management: MASP Solving Problem Method, Brainstorming, Flowcharts, PDCA and SDCA, Basic Management Units, 5S Program, Operating Procedures and Work Instructions, Internal Audits, Education Program, Visual Management, Customer Monitoring, Kaizen Groups.3 – QUALITY MANAGEMENT SYSTEMSCertification Systems: ISO (9001, 14001, 17025 and 65), SA 8000, OHSAS 18000Implementation methodology, documentation, requirements, participation of staff, middle management and operational instances.Pre-audit, certification audit, maintenance audits.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relatórios e apresentação de seminários.</w:t>
        <w:br/>
      </w:r>
      <w:r>
        <w:rPr>
          <w:b/>
        </w:rPr>
        <w:t xml:space="preserve">Critério: </w:t>
      </w:r>
      <w:r>
        <w:t>MF = (0,7*P&amp;R + 0,3*S), onde P&amp;R= Prova e relatórios e S= Seminário.</w:t>
        <w:br/>
      </w:r>
      <w:r>
        <w:rPr>
          <w:b/>
        </w:rPr>
        <w:t xml:space="preserve">Norma de recuperação: </w:t>
      </w:r>
      <w:r>
        <w:t>É feita sob a forma de uma prova, com toda a matéria dada, com duas horas de duração, aplicada no período determinado pela USP. A média final será a média aritmética entre a nota desta prova e a média obtida no semestre.</w:t>
      </w:r>
    </w:p>
    <w:p>
      <w:pPr>
        <w:pStyle w:val="Heading2"/>
      </w:pPr>
      <w:r>
        <w:t>Bibliografia</w:t>
      </w:r>
    </w:p>
    <w:p>
      <w:r>
        <w:t>ASSOCIAÇÃO BRASILEIRA DE NORMAS TÉCNICAS. Gestão da qualidade e garantia da qualidade - terminologia - NBR ISO 8402. Rio de Janeiro: ABNT, 1994a. 15 p.</w:t>
        <w:br/>
        <w:t>BRUE G., Six Sigma for Managers, McGrawHill, New York, 2005.</w:t>
        <w:br/>
        <w:t>EUTACHEM. 1995. Quantifying Uncertainty in Analytical Measurement. Londres. 92 p.</w:t>
        <w:br/>
        <w:t>KUME, H. (Tradução Miyake, D.I.). 1993. Métodos Estatísticos para Melhoria da Qualidade. São Paulo. Editora Gente, 245 p.</w:t>
        <w:br/>
        <w:t>HARRY, M. , LINSENMANND.R., The Six Sigma Fieldbook, Doubleday, New York, 2006</w:t>
        <w:br/>
        <w:t>ISHIKAWA, K. Guide to quality control. Tokyo: Kraus Asian Productivity Organization, 1982. 221p.</w:t>
        <w:br/>
        <w:t xml:space="preserve">JURAN, J.M.; GRYNA, F.M. Juran controle da qualidade: métodos especiais de apoio à qualidade. São Paulo: Makron Books, 1993. 193p. </w:t>
        <w:br/>
        <w:t>LIKER, K. &amp; MEIER D. O Modelo Toyota, Manual de Aplicação. Porto Alegre: Bookman, 2007. 432p.</w:t>
        <w:br/>
        <w:t>MARANHÃO, M. ISO Série 9000-Guia de Implementação, Qualitymark, Rio de Janeiro, 2001, 220p</w:t>
        <w:br/>
        <w:t>MONTGOMERY, D.C. 1991. Introduction to Statistical Quality Control. New York. John Wiley &amp; Sons Inc., 674 p.</w:t>
        <w:br/>
        <w:t>OAKLAND, J.S. (Tradução PEREIRA, A.G.). 1994. Gerenciamento da Qualidade Total. São Paulo. Nobel, 501 p.</w:t>
        <w:br/>
        <w:t>TURBAN, E. &amp; RAINER, R. K. &amp; PORTTER, R. E. Introdução a Sistemas de Informação uma Abordagem Gerencial. São Paulo: Editora Campus. 2007, 457p.</w:t>
        <w:br/>
        <w:t>VIEIRA, S. Estatística para qualidade. Rio de Janeiro: Campus, 1997. 472p.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