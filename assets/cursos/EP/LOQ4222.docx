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LOQ4222 -  Engenharia Econômica e Finanças</w:t>
      </w:r>
    </w:p>
    <w:p>
      <w:pPr>
        <w:pStyle w:val="Heading3"/>
      </w:pPr>
      <w:r>
        <w:t>Economic Engineering and Finances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9</w:t>
        <w:br/>
      </w:r>
      <w:r>
        <w:t>Ativação: 01/01/2018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Compreender os princípios básicos da gestão financeira das empresas industriais, comerciais e de serviços e capacitar alunos a analisar e propor estratégias de gestão financeira relacionadas as estratégias de mercado e de produção.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1. Engenharia Econômica. 2  Finanças</w:t>
      </w:r>
    </w:p>
    <w:p>
      <w:pPr>
        <w:pStyle w:val="Heading2"/>
      </w:pPr>
      <w:r>
        <w:t>Programa</w:t>
      </w:r>
    </w:p>
    <w:p>
      <w:r>
        <w:t>1. Engenharia Econômica: Contabilidade e finanças; Variável tempo: juros simples, juros compostos; Métodos de amortização; Equivalência de métodos; Métodos de Decisão; Renovação e substituição de equipamentos; Depreciação; Análise de Projetos.</w:t>
        <w:br/>
        <w:t>2. Finanças: O ciclo da produção e o ciclo do capital; Análise de Índices; Alavancagem; Capital de Giro; Custo de Capital; Ações, Política de Dividendos; Financiamento de Longo Prazo.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Expositivas; trabalhos em grupo; exercícios individuais e palestras.</w:t>
        <w:br/>
      </w:r>
      <w:r>
        <w:rPr>
          <w:b/>
        </w:rPr>
        <w:t xml:space="preserve">Critério: </w:t>
      </w:r>
      <w:r>
        <w:t>Provas e Trabalhos</w:t>
        <w:br/>
      </w:r>
      <w:r>
        <w:rPr>
          <w:b/>
        </w:rPr>
        <w:t xml:space="preserve">Norma de recuperação: </w:t>
      </w:r>
      <w:r>
        <w:t>NF = (MF + PR)/2, onde MF é a média final da primeira avaliação e PR é uma prova de recuperação.</w:t>
      </w:r>
    </w:p>
    <w:p>
      <w:pPr>
        <w:pStyle w:val="Heading2"/>
      </w:pPr>
      <w:r>
        <w:t>Bibliografia</w:t>
      </w:r>
    </w:p>
    <w:p>
      <w:r>
        <w:t>EHRLICH, Pierre Jacques. Engenharia Econômica. São Paulo: Editora Atlas, 2005.</w:t>
        <w:br/>
        <w:br/>
        <w:t>GITMAN, Lawrence J. Princípios de Administração Financeira. São Paulo : Harper&amp;Row do Brasil, 1978.</w:t>
        <w:br/>
        <w:br/>
        <w:t>HIRSCHFELD, Henrique.  Engenharia econômica e análise de custos. 7. ed. São Paulo: Atlas, 2007.</w:t>
        <w:br/>
        <w:br/>
        <w:t>MOTTA, Regis da Rocha; CALÔBA, Guilherme Marques. Análise de Investimentos. São Paulo: Atlas 2002.</w:t>
        <w:br/>
        <w:br/>
        <w:t>SANVICENTE, A. Z. Administração Financeira. São Paulo: Editora Atlas, 2007.</w:t>
        <w:br/>
        <w:br/>
        <w:t>VAN HORNE, J. C. Política e Administração Financeira. Rio de Janeiro: Livros Técnicos e Científicos, 1974.</w:t>
        <w:br/>
        <w:br/>
        <w:t>WESTON, J. F.; BRIGHAM, E. F. Administração Financeira de Empresas. São Paulo: Editora Interamericana, 2000.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LOQ4213 -  Contabilidade e Custos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