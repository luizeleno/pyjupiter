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LOB1046 -  Engenharia do Meio Ambiente</w:t>
      </w:r>
    </w:p>
    <w:p>
      <w:pPr>
        <w:pStyle w:val="Heading3"/>
      </w:pPr>
      <w:r>
        <w:t>Environmental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Apresentar aos alunos os princípios fundamentais de engenharia do meio ambiente.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1 - Fundamentos da Engenharia e o Meio Ambiente. 2 - O meio ambiente aquático. 3 - O meio ambiente terrestre. 4 - O meio ambiente atmosférico .</w:t>
      </w:r>
    </w:p>
    <w:p>
      <w:pPr>
        <w:pStyle w:val="Heading2"/>
      </w:pPr>
      <w:r>
        <w:t>Programa</w:t>
      </w:r>
    </w:p>
    <w:p>
      <w:r>
        <w:t>1 - FUNDAMENTOS: A Engenharia e o Meio Ambiente; Os Ecossistemas. A crise energética. Fontes alternativas de energia. A sustentabilidade do meio ambiente. 2 - O MEIO AMBIENTE AQUÁTICO: Composição e Propriedades; Necessidade e Utilização; Requisitos de Qualidade; Poluição.3 - O MEIO AMBIENTE TERRESTRE: Composição e Propriedades; Necessidades e Utilização; Requisitos de Qualidade; Poluição.4 - O MEIO AMBIENTE ATMOSFÉRICO: Composição e Propriedades; Requisitos de Qualidade; Poluição.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 P1  1º bimestre e P2  2º bimestre</w:t>
        <w:br/>
      </w:r>
      <w:r>
        <w:rPr>
          <w:b/>
        </w:rPr>
        <w:t xml:space="preserve">Critério: </w:t>
      </w:r>
      <w:r>
        <w:t>MF = (P1+ P2)/2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Braga, B.P.F., M.T.,Conejo, J.G., Porto, M.F., Veras M.S., Nucci, N., Juliano, N. e Eiger, S. Introdução à Engenharia Ambiental, Makron Books, São Paulo, 1998</w:t>
        <w:br/>
        <w:br/>
        <w:t>Sperling, M.V. Princípios do Tratamento Biológico de Águas Residuárias. Desa-UFMG, Minas Gerais, 1996.</w:t>
        <w:br/>
        <w:br/>
        <w:t>BRAGA, B.et al. Introdução à Engenharia Ambiental. São Paulo: Prentice Hall, 2002, 305 p.</w:t>
        <w:br/>
        <w:br/>
        <w:t>VON SPERLING, M. Introdução à qualidade das águas e ao tratamento de esgotos. 2. ed. Belo Horizonte: UFMG, 1996.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