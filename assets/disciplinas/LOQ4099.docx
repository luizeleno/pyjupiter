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Number"/>
      </w:pPr>
      <w:r>
        <w:t>Créditos-aula: 2</w:t>
        <w:br/>
      </w:r>
      <w:r>
        <w:t>Créditos-trabalho: 0</w:t>
        <w:br/>
      </w:r>
      <w:r>
        <w:t>Carga horária: 30 h</w:t>
        <w:br/>
      </w:r>
      <w:r>
        <w:t>Ativação: 01/01/2022</w:t>
        <w:br/>
      </w:r>
      <w:r>
        <w:t>Departamento: Engenharia Química</w:t>
        <w:br/>
      </w:r>
      <w:r>
        <w:t>Curso (semestre ideal): EQD (6),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timeline2.Intermolecular Interactions and Methods of Studies of Interactions. 3. X-ray Crystallography (PXRD and Single Crystal), crystal as a Supramolecular Entit. Horizontal and Vertical Divisions of Organic Crystal Engineering – Experiments.  4.Concepts and Crystal Design Strategies: Synthons, Tectons, Solvates, Hydrates, Co-Crystals, Multi-component systems, Coordination polymers. 5.Crystallization and Crystal Growth. Thermodynamic and Kinetic control. Self-assembly versus crystallization. 6.Polymorphism: classification, occurrence and implications. Methods of Polymorph Characterization, Thermodynamics of Polymorphism, Properties of Polymorphs – Experiments. 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interações.2.Cristalografia de raios-X (PXRD e Cristal único), cristal como entidade supramolecular. Divisões horizontais e verticais da Engenharia de Cristal Orgânico.3.Conceitos e Estratégias de Projeto de Cristais: Sintons, Tectons, Solvatos, Hidratos, Co-Cristais, Sistemas multicomponentes, Polímeros de Coordenação.4.Cristalização e crescimento de cristais. Controle termodinâmico e cinético. Auto-montagem versus cristalização.5.Polimorfismo: classificação, ocorrência e implicações. Métodos de Caracterização de Polimorfos, Termodinâmica do Polimorfismo, Propriedades dos Polimorfos - Experimentos.6.Métodos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Desiraju, G. R., Vittal, J. J., &amp; Ramanan, A. (2011). Crystal engineering: a textbook. World Scientific. Lehn, J.-M. (1995) Supramolecular Chemistry. Wiley-VCH. ISBN 978-3-527-29311-7Steed, J. W., &amp; Atwood, J. L. (2013). Supramolecular chemistry. John Wiley &amp; Sons.Silverstein, Robert M.; Webster Francis X.; Kiemle David J. Identificação Espectrométrica de Compostos Orgânicos, 7ª edição LTC.Kumar, D. K., &amp; Steed, J. W. (2014). Supramolecular gel phase crystallization: orthogonal self-assembly under non-equilibrium conditions. Chemical Society Reviews, 43(7), 2080-2088.Desiraju, G. R. (2007). Crystal engineering: a holistic view. Angewandte Chemie International Edition, 46(44), 8342-8356.Williams, J. H. (2017). Crystal Engineering. Morgan &amp; Claypool Publishers</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