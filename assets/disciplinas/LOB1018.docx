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LOB1018 -  Física I</w:t>
      </w:r>
    </w:p>
    <w:p>
      <w:pPr>
        <w:pStyle w:val="Heading3"/>
      </w:pPr>
      <w:r>
        <w:t>Physics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EF (1), EM (1), EA (3), EB (2), EP (2), EQD (2), EQN (2)</w:t>
      </w:r>
    </w:p>
    <w:p>
      <w:pPr>
        <w:pStyle w:val="Heading2"/>
      </w:pPr>
      <w:r>
        <w:t>Objetivos</w:t>
      </w:r>
    </w:p>
    <w:p>
      <w:r>
        <w:t>Apresentar aos alunos os conceitos introdutórios de Física e em particular, da Mecânica incluindo cinemática e dinâmica, além de conceitos de estatística básica e análise de dados.</w:t>
      </w:r>
    </w:p>
    <w:p>
      <w:r>
        <w:rPr>
          <w:i/>
        </w:rPr>
        <w:t>Presenting to the students the introductory concepts of Physics and in particular, of Mechanics including kinematics and dynamics, including basic concepts of statistical and data analysis.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8711686 - Flavia Reis Cardoso Rojas</w:t>
      </w:r>
    </w:p>
    <w:p>
      <w:pPr>
        <w:pStyle w:val="Heading2"/>
      </w:pPr>
      <w:r>
        <w:t>Programa resumido</w:t>
      </w:r>
    </w:p>
    <w:p>
      <w:r>
        <w:t>Introdução a física, Cinemática, Dinâmica, Energia, Momento linear, Rotação.</w:t>
      </w:r>
    </w:p>
    <w:p>
      <w:r>
        <w:rPr>
          <w:i/>
        </w:rPr>
        <w:t>Introduction to Physics, Kinematics, Dynamics, Energy, Linear momentum, Rotation</w:t>
      </w:r>
    </w:p>
    <w:p>
      <w:pPr>
        <w:pStyle w:val="Heading2"/>
      </w:pPr>
      <w:r>
        <w:t>Programa</w:t>
      </w:r>
    </w:p>
    <w:p>
      <w:r>
        <w:t>1) Introdução a Física: sistemas de unidades, revisão de vetores, análise dimensional.2) Cinemática: movimento unidimensional, queda livre, movimento bidimensional, projéteis. 3) Dinâmica: leis de Newton, forças, força de atrito, força de resistência do ar, velocidade terminal, movimento circular uniforme, gravitação, aplicações.4) Energia: trabalho, forças conservativas, conservação de energia mecânica, atrito, aplicações.5)  Momento linear: centro de massa, sistema de partículas, conservação do momento linear, colisões, impulso.6) Rotação: variáveis do movimento rotacional, energia cinética rotacional, momento de inércia, torque, rolamento, conservação do momento angular.</w:t>
      </w:r>
    </w:p>
    <w:p>
      <w:r>
        <w:rPr>
          <w:i/>
        </w:rPr>
        <w:t>1) Introduction to Physics: unit systems, review of vectors, dimensional analysis. 2) Kinematics: one dimensional motion, free fall, bidimensional motion, projectile.  3) Dynamics: Newton’s laws, friction force, drag force, terminal speed, uniform circular motion, gravitation, applications.4) Energy: work, conservative forces, mechanical energy conservation, friction, applications.5)  Linear momentum: center of mass, system of particles, conservation of linear momentum, collisions, impulse.6) Rotation: rotational variables, kinetic energy of rotation, rotational inertia, torque, rolling, conservation of angular momentum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avaliações serão compostas por provas, projetos, seminários e outras formas que serão utilizadas para a composição das notas. A média final (NF) é calculada pela média simples das notas (N), levando em conta o número n de avaliações, sendo no mínimo duas avaliações: NF= (N1+...+Nn)/n.</w:t>
        <w:br/>
      </w:r>
      <w:r>
        <w:rPr>
          <w:b/>
        </w:rPr>
        <w:t xml:space="preserve">Critério: </w:t>
      </w:r>
      <w:r>
        <w:t>NF ≥ 5,0</w:t>
        <w:br/>
      </w:r>
      <w:r>
        <w:rPr>
          <w:b/>
        </w:rPr>
        <w:t xml:space="preserve">Norma de recuperação: </w:t>
      </w:r>
      <w:r>
        <w:t>(NF+REC)/2 ≥ 5,0, onde REC é uma prova de recuperação a ser aplicada, seguindo as regras da EEL.</w:t>
      </w:r>
    </w:p>
    <w:p>
      <w:pPr>
        <w:pStyle w:val="Heading2"/>
      </w:pPr>
      <w:r>
        <w:t>Bibliografia</w:t>
      </w:r>
    </w:p>
    <w:p>
      <w:r>
        <w:t>HALLIDAY, D; RESNICK, R. Fundamentos de Física. Vol.1, LTC (2008).SEARS, F. W.; ZEMANSKY, M. W.; YOUNG, H. D.; FREEDMAN, R. A. Física I, Vol. 1, Pearson Addison Wesley (2009).JEWETT Jr, John W.; SERWAY, Raymond A. Princípios de Física. Vol. 1, Thomson Pioneira (2008).NUSSENZVEIG, H.M. Curso de Física Básica. Vol. 1, Edgard Blucher (2008).TIPLER, P.; MOSCA, G. Física para Cientistas e Engenheiros. Vol.1, LTC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