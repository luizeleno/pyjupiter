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LOQ4217 -  Logística e Cadeia de Suprimento</w:t>
      </w:r>
    </w:p>
    <w:p>
      <w:pPr>
        <w:pStyle w:val="Heading3"/>
      </w:pPr>
      <w:r>
        <w:t>Logistics and Supply Chain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>Fornecer conhecimentos que proporcionam uma visão holística a respeito da Cadeia de Suprimentos e da Logística, apresentando métodos e ferramentas para otimizar o desempenho das cadeias produtivas.</w:t>
      </w:r>
    </w:p>
    <w:p>
      <w:r>
        <w:rPr>
          <w:i/>
        </w:rPr>
        <w:t>Provide knowledge that paves a holistic view of Logistics and Supply Chain, presenting methods and tools available to optimize the performance of production chains.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3295113 - José Eduardo Holler Branco</w:t>
      </w:r>
    </w:p>
    <w:p>
      <w:pPr>
        <w:pStyle w:val="Heading2"/>
      </w:pPr>
      <w:r>
        <w:t>Programa resumido</w:t>
      </w:r>
    </w:p>
    <w:p>
      <w:r>
        <w:t>Gerenciamento da cadeia de suprimentos e da logística: planejamento, otimização e controle.</w:t>
      </w:r>
    </w:p>
    <w:p>
      <w:r>
        <w:rPr>
          <w:i/>
        </w:rPr>
        <w:t>Supply chain and logistics management: planning, optimization and control.</w:t>
      </w:r>
    </w:p>
    <w:p>
      <w:pPr>
        <w:pStyle w:val="Heading2"/>
      </w:pPr>
      <w:r>
        <w:t>Programa</w:t>
      </w:r>
    </w:p>
    <w:p>
      <w:r>
        <w:t>i) Introdução à Logística e Cadeia de Suprimentos; ii) Planejamento da cadeia de suprimentos; iii) Planejamento do transporte; iv) Custos logísticos; v) Tipos de cargas e sistemas de armazenamento; vi) Modelos de transporte; vii) Modelos de localização; viii) Planejamento do estoque; ix) Logística Reversa e Economia Circular; e x)  Controle da logística e cadeia de suprimentos.</w:t>
      </w:r>
    </w:p>
    <w:p>
      <w:r>
        <w:rPr>
          <w:i/>
        </w:rPr>
        <w:t>i) Introduction to Logistics and Supply Chain; ii) Supply chain planning; iii) Transport planning; iv) Logistic costs; v) Types of cargos and storage systems; vi) Stock planning; vii) Transport models; viii) Location models; ix) Reverse Logistics and Circular Economy; and x) Control of logistics and supply chain.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trabalhos em grupo, exercícios individuais e seminários.</w:t>
        <w:br/>
      </w:r>
      <w:r>
        <w:rPr>
          <w:b/>
        </w:rPr>
        <w:t xml:space="preserve">Critério: </w:t>
      </w:r>
      <w:r>
        <w:t>Média das atividades avaliativas.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>BOWERSOX, D. J.; CLOSS, D. J.; COOPER, M. B.; BOWERSOX, J. C. Gestão Logística da Cadeia de Suprimentos. 4. ed. AMGH, 2013. 472 p.BARTHOLOMEU, D. B.; CAIXETA FILHO, J. V. Logística Ambiental de Resíduos Sólidos. São Paulo: Atlas, 2011, 249 p.CHOPRA, S.; MEINDL, P. Gestão da cadeia de suprimentos: estratégia, planejamento e Operações. 6. ed. Pearson, 2015. 544 p.CAIXETA FILHO, J. V.; MARTINS, R. S. (org.). Gestão Logística do Transporte de Cargas. São Paulo: Atlas, 2001. 296 p.CAIXETA FILHO, J. V.; GAMEIRO, A. H. (org.). Sistemas de Gerenciamento de Transporte: Modelagem Matemática. São Paulo: Atlas, 2001. 125 p.CAIXETA FILHO, J. V. Pesquisa Operacional: Técnicas de Otimização Aplicadas a Sistemas Agroindustriais. São Paulo: Atlas, 2001. 171 p.LEITE, P. R. Logística Reversa: Competividade e Sustentabilidade. 3. ed. São Paulo: Saraiva, 2017. 360 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LOQ4206 -  Pesquisa Operacional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