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(4), EB (4), EP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