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LOB1212 -  Química Analítica Ambiental II</w:t>
      </w:r>
    </w:p>
    <w:p>
      <w:pPr>
        <w:pStyle w:val="Heading3"/>
      </w:pPr>
      <w:r>
        <w:t>Environmental Analytical Chemistry II</w:t>
      </w:r>
    </w:p>
    <w:p/>
    <w:p>
      <w:pPr>
        <w:pStyle w:val="ListBullet"/>
      </w:pPr>
      <w:r>
        <w:t>Créditos-aula: 4</w:t>
        <w:br/>
      </w:r>
      <w:r>
        <w:t>Créditos-trabalho: 0</w:t>
        <w:br/>
      </w:r>
      <w:r>
        <w:t>Carga horária: 60 h</w:t>
        <w:br/>
      </w:r>
      <w:r>
        <w:t>Ativação: 01/01/2025</w:t>
        <w:br/>
      </w:r>
      <w:r>
        <w:t>Departamento: Ciências Básicas e Ambientais</w:t>
        <w:br/>
      </w:r>
      <w:r>
        <w:t>Curso (semestre ideal): EA (5)</w:t>
      </w:r>
    </w:p>
    <w:p>
      <w:pPr>
        <w:pStyle w:val="Heading2"/>
      </w:pPr>
      <w:r>
        <w:t>Objetivos</w:t>
      </w:r>
    </w:p>
    <w:p>
      <w:r>
        <w:t>Fundamentos da análise titulométrica (preparação de amostras e cálculos). Análises titulométricas por precipitação, neutralização, complexação e oxirredução.</w:t>
      </w:r>
    </w:p>
    <w:p>
      <w:r>
        <w:rPr>
          <w:i/>
        </w:rPr>
        <w:t>Fundamentals of titrometric analysis (preparation of calculations and calculations). Titulometric analyses by exclusive, neutralization, complexation and redox.</w:t>
      </w:r>
    </w:p>
    <w:p>
      <w:pPr>
        <w:pStyle w:val="Heading2"/>
      </w:pPr>
      <w:r>
        <w:t xml:space="preserve">Docente(s) Responsável(eis) </w:t>
      </w:r>
    </w:p>
    <w:p>
      <w:pPr>
        <w:pStyle w:val="ListBullet"/>
      </w:pPr>
      <w:r>
        <w:t>Formar profissionais em nível superior com capacidade de conhecer as etapas da sequência analítica. Conhecer os métodos de preparação de amostras a serem analisadas. Compreender as bases teóricas da química analítica quantitativa de interesse ambiental. Executar procedimentos de análises químicas volumétricas (volumetria por neutralização, volumetria por precipitação, volumetria por oxi-redução e volumetria por complexação).</w:t>
        <w:br/>
      </w:r>
      <w:r>
        <w:t>- Fundamentos de análise titulométrica e cálculos em análise titulométrica.</w:t>
        <w:br/>
        <w:t>- Titulometria de neutralização: fundamentos, indicadores de titulação, curvas de titulação ácido base.</w:t>
        <w:br/>
        <w:t>- Titulometria complexométrica: fundamentos, complexometria com EDTA.</w:t>
        <w:br/>
        <w:t>- Titulação de oxiredução: fundamentos e principais indicadores</w:t>
        <w:br/>
        <w:t>- Titulometria de precipitação: fundamentos, indicadores, argentimetria.</w:t>
        <w:br/>
        <w:t>A disciplina pode contar com viagens didáticas para complementação do conteúdo da disciplina</w:t>
        <w:br/>
      </w:r>
      <w:r>
        <w:t>O método de avaliação será composto por avaliações teóricas, práticas e relatórios de atividades de práticas laboratoriais.</w:t>
        <w:br/>
      </w:r>
      <w:r>
        <w:t>Para o cálculo da nota final (NF) será feita a média aritmética das avaliações aplicadas. Estará aprovado por notas o aluno que obtiver nota final igual ou superior a 5,0 pontos.</w:t>
        <w:br/>
      </w:r>
      <w:r>
        <w:t>Avaliação de recuperação (R) envolvendo todo o conteúdo da disciplina. Média Final = (NF+R) / 2 e estará aprovado por notas o aluno que obtiver nota final igual ou superior a 5,0 pontos.</w:t>
      </w:r>
    </w:p>
    <w:p>
      <w:pPr>
        <w:pStyle w:val="Heading2"/>
      </w:pPr>
      <w:r>
        <w:t>Programa resumido</w:t>
      </w:r>
    </w:p>
    <w:p>
      <w:r>
        <w:t>Harris, D.C. EXPLORANDO A QUÍMICA ANALÍTICA, 4ª edição, LTC, Rio de Janeiro – RJ, 2011</w:t>
        <w:br/>
        <w:t>Skoog, D.A., Holler, F.J. e Nieman, T.A., PRINCÍPIOS DE ANÁLISE INSTRUMENTAL, 5ª ed., Bookman, Porto Alegre, 2002.</w:t>
        <w:br/>
        <w:t>Mendham,J., Denney, R.C., Barnes, J.D. e Thomas, M., Vogel: ANÁLISE QUÍMICA QUANTITATIVA, 6ª ed., Livros Técnicos e Científicos, Rio de Janeiro -RJ, 2002.</w:t>
      </w:r>
    </w:p>
    <w:p>
      <w:r>
        <w:rPr>
          <w:i/>
        </w:rPr>
        <w:t>Train professionals at a higher level with the ability to know the steps of the analytical sequence. Know the methods of preparation to be analysed. Understand the theoretical bases of quantitative analytical chemistry of environmental interest. Procedures of volumetric agglomerated analysis (volumetric by neutralization, volumetric by back, volumetric by  oxidation-reduction  and volumetric by complexation)..</w:t>
      </w:r>
    </w:p>
    <w:p>
      <w:pPr>
        <w:pStyle w:val="Heading2"/>
      </w:pPr>
      <w:r>
        <w:t>Programa</w:t>
      </w:r>
    </w:p>
    <w:p>
      <w:r>
        <w:t>7043088 - Ana Karine Furtado de Carvalho</w:t>
      </w:r>
    </w:p>
    <w:p>
      <w:r>
        <w:rPr>
          <w:i/>
        </w:rPr>
        <w:t>- Fundamentals of titulometric analysis and calculations in titulometric analysis.</w:t>
        <w:br/>
        <w:t>- Neutralization titrometry: fundamentals, titration indicators, acid base titration curves.</w:t>
        <w:br/>
        <w:t>- Complexometric titrometry: fundamentals, complexometry with EDTA.</w:t>
        <w:br/>
        <w:t>- Titration of oxireduction: fundamentals and main indicators</w:t>
        <w:br/>
        <w:t>- Precipitation titrometry: fundamentals, indicators, argentimetry.</w:t>
        <w:br/>
        <w:t>The discipline may have didactic trips to complement the content of the discipline</w:t>
      </w:r>
    </w:p>
    <w:p>
      <w:pPr>
        <w:pStyle w:val="Heading2"/>
      </w:pPr>
      <w:r>
        <w:t>Avaliação</w:t>
      </w:r>
    </w:p>
    <w:p>
      <w:pPr>
        <w:pStyle w:val="ListBullet"/>
      </w:pPr>
      <w:r>
        <w:rPr>
          <w:b/>
        </w:rPr>
        <w:t xml:space="preserve">Método: </w:t>
      </w:r>
      <w:r>
        <w:t>7926291 - Célia Regina Tomachuk dos Santos Catuogno</w:t>
        <w:br/>
      </w:r>
      <w:r>
        <w:rPr>
          <w:b/>
        </w:rPr>
        <w:t xml:space="preserve">Critério: </w:t>
      </w:r>
      <w:r>
        <w:t>4893449 - Débora Souza Alvim</w:t>
        <w:br/>
      </w:r>
      <w:r>
        <w:rPr>
          <w:b/>
        </w:rPr>
        <w:t xml:space="preserve">Norma de recuperação: </w:t>
      </w:r>
      <w:r>
        <w:t>8855158 - Morun Bernardino Neto</w:t>
      </w:r>
    </w:p>
    <w:p>
      <w:pPr>
        <w:pStyle w:val="Heading2"/>
      </w:pPr>
      <w:r>
        <w:t>Bibliografia</w:t>
      </w:r>
    </w:p>
    <w:p>
      <w:r>
        <w:t>7455355 - Robson da Silva Rocha</w:t>
      </w:r>
    </w:p>
    <w:p>
      <w:pPr>
        <w:pStyle w:val="Heading2"/>
      </w:pPr>
      <w:r>
        <w:t>Requisitos</w:t>
      </w:r>
    </w:p>
    <w:p>
      <w:pPr>
        <w:pStyle w:val="ListBullet"/>
      </w:pPr>
      <w:r>
        <w:t>LOB1208 -  Química Analítica Ambiental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