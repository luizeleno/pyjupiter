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LOM3074 -  Processamento de Cerâmicas II</w:t>
      </w:r>
    </w:p>
    <w:p>
      <w:pPr>
        <w:pStyle w:val="Heading3"/>
      </w:pPr>
      <w:r>
        <w:t>Processing of Ceramics II</w:t>
      </w:r>
    </w:p>
    <w:p/>
    <w:p>
      <w:pPr>
        <w:pStyle w:val="ListNumber"/>
      </w:pPr>
      <w:r>
        <w:t>Créditos-aula: 4</w:t>
        <w:br/>
      </w:r>
      <w:r>
        <w:t>Créditos-trabalho: 0</w:t>
        <w:br/>
      </w:r>
      <w:r>
        <w:t>Carga horária: 60 h</w:t>
        <w:br/>
      </w:r>
      <w:r>
        <w:t>Ativação: 01/01/2020</w:t>
        <w:br/>
      </w:r>
      <w:r>
        <w:t>Departamento: Engenharia de Materiais</w:t>
        <w:br/>
      </w:r>
      <w:r>
        <w:t>Curso (semestre ideal): EM (8)</w:t>
      </w:r>
    </w:p>
    <w:p>
      <w:pPr>
        <w:pStyle w:val="Heading2"/>
      </w:pPr>
      <w:r>
        <w:t>Objetivos</w:t>
      </w:r>
    </w:p>
    <w:p>
      <w:r>
        <w:t>1 Capacitar o aluno a entender e discutir as teorias e fenômenos envolvidos no processamento cerâmico,2  Conhecer os métodos de processamento de produtos cerâmicos,3 Conhecer e programar equipamentos para secagem e queima de produtos cerâmicos.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Secagem; 2- Queima; 3- Acabamento; 4- Vidrados; 5-  Métodos não convencionais de sinterização, 6  Variáveis críticas na sinterização.</w:t>
      </w:r>
    </w:p>
    <w:p>
      <w:pPr>
        <w:pStyle w:val="Heading2"/>
      </w:pPr>
      <w:r>
        <w:t>Programa</w:t>
      </w:r>
    </w:p>
    <w:p>
      <w:r>
        <w:t>1. SECAGEM: 1.1. Umidade dos sólidos 1.2. Isotermas de sorção-desorção e entalpia de ligação 1.3. Mecanismos de secagem 1.4. Curvas de secagem características 1.5. Condições externas e internas de secagem 1.6. Processos básicos de cálculo na secagem 1.7. Sistemas e métodos de secagem, equipamentos. 2. QUEIMA 2.1. Processos pré-queima 2.2. Sinterização por fase sólida: conceitos, definições, mecanismos e estágios 2.3. Sinterização por fase líquida: conceitos, definições, mecanismos e estágios 2.4. Processos especiais de sinterização 2.5. Análise do processo de transferência térmica na sinterização 2.5. Equipamentos: classificação dos fornos cerâmicos, sinterização por monoqueima e por biqueima 2.6. Laboratório 3. ACABAMENTO: 3.1.Corte, retificação, lixamento e polimento 4. VIDRADOS: 4.1. Preparação de vidrados: teoria, vidrados crus e fritados, pigmentos e formação de cor em vidrados, formas de aplicação. 5. Processos não convencionais e/ou inovadores de sinterização de materiais cerâmicos. 6. Aulas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será calculada pela equação: 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NF = (MP + PR)/2. NF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LOM3073 -  Processamento de Cerâmicas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