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LOM3227 -  Métodos Computacionais da Física</w:t>
      </w:r>
    </w:p>
    <w:p>
      <w:pPr>
        <w:pStyle w:val="Heading3"/>
      </w:pPr>
      <w:r>
        <w:t>Computational Methods in Physics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Introduzir métodos de simulação numérica de processos determinísticos e aleatórios e aos métodos de cálculos de equação de onda. Fornecer meios para que o estudante receba as informações básicas, mas necessárias para o uso de ferramentas computacionais modernas.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1176388 - Luiz Tadeu Fernandes Eleno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Simulação numérica em sistemas determinísticos e estocásticos. Métodos de Monte Carlo. Caminhadas aleatórias. Fractais. Introdução à análise espectral por transformadas de Fourier. Revisão das soluções de equações diferenciais ordinárias e parciais. Solução numérica de equações diferenciais parciais.</w:t>
      </w:r>
    </w:p>
    <w:p>
      <w:pPr>
        <w:pStyle w:val="Heading2"/>
      </w:pPr>
      <w:r>
        <w:t>Programa</w:t>
      </w:r>
    </w:p>
    <w:p>
      <w:r>
        <w:t>Simulação numérica em sistemas determinísticos. Simulações numéricas em sistemas estocásticos. Números pseudo-aleatórios. O problema do caminho aleatório em d-dimensões. O problema de difusão de partículas num reticulado. Integração de Monte Carlo. Caminhadas aleatórias. Fractais. Introdução à análise espectral por transformadas de Fourier. Revisão das soluções de equações diferenciais parciais. Solução numérica da equação de onda livre unidimensional - cálculo da propagação de ondas, reflexão e refração. Cálculo dos modos normais da equação de ondas mediante análise, via transformada de Fourier, da propagação dos pulsos - propagação em meios com condições de contorno aberta ou fechada. Decomposição espectral de pacotes ondulatórios. Cordas vibrantes reais (efeitos de amortecimento e de dispersão. Cálculo dos modos normais.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GOULD, H.; TOBOCHNIK, T. An Introduction to Computer Simulation Methods. Addison-Wesley Publishing Company, Nova Iorque, 1987. </w:t>
        <w:br/>
        <w:t>SCHERER, C. Métodos Computacionais da Física, Editora Livraria da Física, São Paulo, 2005.</w:t>
        <w:br/>
        <w:t>DEVRIES, P. L. A First Course in Computational Physics. John Wiley and Sons, New York, 1994.</w:t>
        <w:br/>
        <w:t>PANG, H. An Introduction to Computational Physics. Cambridge University Press, Cambridge, 1997.</w:t>
        <w:br/>
        <w:t xml:space="preserve">THIJSSEN, J. M. Computational Physics. Cambridge University Press, Cambridge, 1999. </w:t>
        <w:br/>
        <w:t>PRESS, W. H.; FLANNERY, B. P.; TEUKOLSKI, S. A.; VETERLING, W. T. Numerical Recipes. Cambridge University Press, 1986.</w:t>
        <w:br/>
        <w:t>KOONIN, S. E. Computational Physics. Benjamin Cummings, 1986.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(Requisito)</w:t>
        <w:br/>
      </w:r>
      <w:r>
        <w:t>LOM3260 -  Computação Científica em Python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