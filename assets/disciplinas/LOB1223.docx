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Bullet"/>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LOB1053 -  Física III  (Requisito fraco)</w:t>
        <w:br/>
      </w:r>
      <w:r>
        <w:t>LOB1004 -  Cálculo II  (Requisito fraco)</w:t>
        <w:br/>
      </w:r>
      <w:r>
        <w:t>LOB1006 -  Cálculo IV  (Requisito fraco)</w:t>
        <w:br/>
      </w:r>
      <w:r>
        <w:t>LOQ4098 -  Fundamentos de Química para Engenharia II (Requisito fraco)</w:t>
        <w:br/>
      </w:r>
      <w:r>
        <w:t>LOB1009 -  Leitura e Interpretação de Desenho Técnico  (Requisito fraco)</w:t>
        <w:br/>
      </w:r>
      <w:r>
        <w:t>LOB1003 -  Cálculo I  (Requisito fraco)</w:t>
        <w:br/>
      </w:r>
      <w:r>
        <w:t>LOB1040 -  Laboratório de Eletricidade  (Requisito fraco)</w:t>
        <w:br/>
      </w:r>
      <w:r>
        <w:t>LOB1041 -  Física Experimental II  (Requisito fraco)</w:t>
        <w:br/>
      </w:r>
      <w:r>
        <w:t>LOB1039 -  Física Experimental III  (Requisito fraco)</w:t>
        <w:br/>
      </w:r>
      <w:r>
        <w:t>LOQ4097 -  Fundamentos de Química para Engenharia I (Requisito fraco)</w:t>
        <w:br/>
      </w:r>
      <w:r>
        <w:t>LOB1024 -  Mecânica  (Requisito fraco)</w:t>
        <w:br/>
      </w:r>
      <w:r>
        <w:t>LOB1012 -  Estatística  (Requisito fraco)</w:t>
        <w:br/>
      </w:r>
      <w:r>
        <w:t>LOB1056 -  Introdução aos Métodos Numéricos e Computacionais  (Requisito fraco)</w:t>
        <w:br/>
      </w:r>
      <w:r>
        <w:t>LOB1268 -  Leitura, Escrita e Comunicação Científica  (Requisito fraco)</w:t>
        <w:br/>
      </w:r>
      <w:r>
        <w:t>LOM3081 -  Introdução à Mecânica dos Sólidos  (Requisito fraco)</w:t>
        <w:br/>
      </w:r>
      <w:r>
        <w:t>LOB1036 -  Geometria Analítica  (Requisito fraco)</w:t>
        <w:br/>
      </w:r>
      <w:r>
        <w:t>LOB1018 -  Física I  (Requisito fraco)</w:t>
        <w:br/>
      </w:r>
      <w:r>
        <w:t>LOM3016 -  Introdução à  Ciência dos Materiais  (Requisito fraco)</w:t>
        <w:br/>
      </w:r>
      <w:r>
        <w:t>LOB1270 -  Química Experimental Aplicada  (Requisito fraco)</w:t>
        <w:br/>
      </w:r>
      <w:r>
        <w:t>LOB1019 -  Física II  (Requisito fraco)</w:t>
        <w:br/>
      </w:r>
      <w:r>
        <w:t>LOB1011 -  Eletricidade Aplicada  (Requisito fraco)</w:t>
        <w:br/>
      </w:r>
      <w:r>
        <w:t>LOB1037 -  Álgebra Linear  (Requisito fraco)</w:t>
        <w:br/>
      </w:r>
      <w:r>
        <w:t>LOB1038 -  Física Experimental I  (Requisito fraco)</w:t>
        <w:br/>
      </w:r>
      <w:r>
        <w:t>LOB1052 -  Cálculo III  (Requisito fraco)</w:t>
        <w:br/>
      </w:r>
      <w:r>
        <w:t>LOQ4233 -  Gestão de Negócios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