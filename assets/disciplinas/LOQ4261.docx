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 I</w:t>
      </w:r>
    </w:p>
    <w:p>
      <w:pPr>
        <w:pStyle w:val="Heading3"/>
      </w:pPr>
      <w:r>
        <w:t>Production Planning, Scheduling and Control I</w:t>
      </w:r>
    </w:p>
    <w:p/>
    <w:p>
      <w:pPr>
        <w:pStyle w:val="ListBullet"/>
      </w:pPr>
      <w:r>
        <w:t>Créditos-aula: 4</w:t>
        <w:br/>
      </w:r>
      <w:r>
        <w:t>Créditos-trabalho: 0</w:t>
        <w:br/>
      </w:r>
      <w:r>
        <w:t>Carga horária: 60 h</w:t>
        <w:br/>
      </w:r>
      <w:r>
        <w:t>Ativação: 01/01/2024</w:t>
        <w:br/>
      </w:r>
      <w:r>
        <w:t>Departamento: Engenharia Química</w:t>
        <w:br/>
      </w:r>
      <w:r>
        <w:t>Curso (semestre ideal): EP (7)</w:t>
      </w:r>
    </w:p>
    <w:p>
      <w:pPr>
        <w:pStyle w:val="Heading2"/>
      </w:pPr>
      <w:r>
        <w:t>Objetivos</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 xml:space="preserve">Docente(s) Responsável(eis) </w:t>
      </w:r>
    </w:p>
    <w:p>
      <w:pPr>
        <w:pStyle w:val="ListBullet"/>
      </w:pPr>
      <w:r>
        <w:t>Apresentar um quadro conceitual de análise para auxiliar na formulação, avaliação e desenvolvimento de modelos para Planejamento, Programação e Controle da Produção nos diferentes ambientes de produção.</w:t>
      </w:r>
    </w:p>
    <w:p>
      <w:pPr>
        <w:pStyle w:val="Heading2"/>
      </w:pPr>
      <w:r>
        <w:t>Programa resumido</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To present a conceptual framework of analysis to assist in the formulation, evaluation and development of models for Planning, Programming and Production Control in different production environments.</w:t>
      </w:r>
    </w:p>
    <w:p>
      <w:pPr>
        <w:pStyle w:val="Heading2"/>
      </w:pPr>
      <w:r>
        <w:t>Programa</w:t>
      </w:r>
    </w:p>
    <w:p>
      <w:r>
        <w:t>Provas, atividades em grupo e atividades individuais.</w:t>
      </w:r>
    </w:p>
    <w:p>
      <w:r>
        <w:rPr>
          <w:i/>
        </w:rPr>
        <w:t>1. 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Avaliação</w:t>
      </w:r>
    </w:p>
    <w:p>
      <w:pPr>
        <w:pStyle w:val="ListBullet"/>
      </w:pPr>
      <w:r>
        <w:rPr>
          <w:b/>
        </w:rPr>
        <w:t xml:space="preserve">Método: </w:t>
      </w:r>
      <w:r>
        <w:t>Média das atividades avaliativas</w:t>
        <w:br/>
      </w:r>
      <w:r>
        <w:rPr>
          <w:b/>
        </w:rPr>
        <w:t xml:space="preserve">Critério: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br/>
      </w:r>
      <w:r>
        <w:rPr>
          <w:b/>
        </w:rPr>
        <w:t xml:space="preserve">Norma de recuperação: </w:t>
      </w:r>
      <w:r>
        <w:t xml:space="preserve">1.CORRÊA, H. L.; GIANESI, I. G. N.; CAON, M. Planejamento, programação e controle da produção: MRPII/ERP conceitos, uso e implantação. 5. ed. São Paulo: Atlas, 2007. </w:t>
        <w:br/>
        <w:t xml:space="preserve">2.CORRÊA, H. L.; CORRÊA, C. A. Administração da Produção e Operações: manufatura e serviços: uma abordagem estratégica. 2.ed. São Paulo: Atlas, 2011. </w:t>
        <w:br/>
        <w:t xml:space="preserve">3.DAVIS, M.M. et al. Fundamentos da administração da Produção. Porto Alegre: Bookman, 2018. </w:t>
        <w:br/>
        <w:t xml:space="preserve">4.FERNANDES, F.C.F.; GODINHO FILHO. Planejamento e controle da produção: dos fundamentos ao essencial. São Paulo: Atlas, 2010. </w:t>
        <w:br/>
        <w:t xml:space="preserve">5.GAITHER, N.; FRAZIER, G. Administração da Produção e Operações. 8. ed. São Paulo: Pioneira Thomson, 2005. </w:t>
        <w:br/>
        <w:t xml:space="preserve">6.GONÇALVES, P.S. Administração de materiais. Rio de Janeiro: Elsevier, 2013. </w:t>
        <w:br/>
        <w:t>7.HEIZER, J.; RENDER, B. Administração de Operações: bens e serviços. 5. ed. Rio de Janeiro: LTC, 2001.</w:t>
        <w:br/>
        <w:t xml:space="preserve">8.JACOBS, F.R.; CHASE, R. B. Administração da produção e de operações: o essencial. Porto Alegre: Bookman, 2009. </w:t>
        <w:br/>
        <w:t xml:space="preserve">9.LUSTOSA, L. et. Al. Planejamento e controle da produção. Rio de Janeiro: Elsevier, 2008. </w:t>
        <w:br/>
        <w:t>10.MOREIRA, D. A. Administração da Produção e Operações. 2. ed. São Paulo: Cengage Learning, 2008.</w:t>
        <w:br/>
        <w:t xml:space="preserve">11.REID, R.D.; SANDERS, N. R. Gestão de operações. Rio de Janeiro: LTC, 2005. </w:t>
        <w:br/>
        <w:t xml:space="preserve">12.SLACK, N., BRANDON-JONES, A., JOHNSTON, R. Administração da produção. Henrique Luiz Corrêa (Trad.). 3. ed. São Paulo: Atlas, 2018. </w:t>
        <w:br/>
        <w:t xml:space="preserve">13.TUBINO, D.V. Planejamento e controle da produção: teoria e prática. 2.ed. São Paulo: Atlas, 2009. </w:t>
        <w:br/>
        <w:t xml:space="preserve">14.VOLLMANN, T.; BERRY, W.; WHYBARK, D.; JACOBS, F. Sistemas de planejamento e controle da produção: para o gerenciamento da cadeia de suprimentos. 5. ed. Porto Alegre: Bookman, 2006. </w:t>
        <w:br/>
        <w:t>15.WANKE, P.F. Gerência de operações: uma abordagem logística. São Paulo: Atlas, 2010.</w:t>
      </w:r>
    </w:p>
    <w:p>
      <w:pPr>
        <w:pStyle w:val="Heading2"/>
      </w:pPr>
      <w:r>
        <w:t>Bibliografia</w:t>
      </w:r>
    </w:p>
    <w:p>
      <w:r>
        <w:t>8971158 - Claudemir Leif Tramarico</w:t>
      </w:r>
    </w:p>
    <w:p>
      <w:pPr>
        <w:pStyle w:val="Heading2"/>
      </w:pPr>
      <w:r>
        <w:t>Requisitos</w:t>
      </w:r>
    </w:p>
    <w:p>
      <w:pPr>
        <w:pStyle w:val="ListBullet"/>
      </w:pPr>
      <w:r>
        <w:t>LOQ4258 -  Pesquisa Operacional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