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Bullet"/>
      </w:pPr>
      <w:r>
        <w:t>Créditos-aula: 2</w:t>
        <w:br/>
      </w:r>
      <w:r>
        <w:t>Créditos-trabalho: 2</w:t>
        <w:br/>
      </w:r>
      <w:r>
        <w:t>Carga horária: 90 h</w:t>
        <w:br/>
      </w:r>
      <w:r>
        <w:t>Ativação: Semestral</w:t>
        <w:br/>
      </w:r>
      <w:r>
        <w:t>Departamento: Engenharia Química</w:t>
        <w:br/>
      </w:r>
      <w:r>
        <w:t>Curso (semestre ideal): EQD (1), EQN (1)</w:t>
      </w:r>
    </w:p>
    <w:p>
      <w:pPr>
        <w:pStyle w:val="Heading2"/>
      </w:pPr>
      <w:r>
        <w:t>Objetivos</w:t>
      </w:r>
    </w:p>
    <w:p>
      <w:r>
        <w:t>01/01/2025</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br/>
      </w:r>
      <w:r>
        <w:t>787307 - Luis Fernando Figueiredo Faria</w:t>
        <w:br/>
      </w:r>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br/>
      </w:r>
      <w:r>
        <w:t>1) Apresentação da disciplina e grade curricular do curso de Engenharia Química na EEL.2)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classe.3) Definições básicas e Operações Unitárias na Eng. Química – Interpretação de fluxogramas de processo - As Indústrias Químicas e os Processos Industriais – Principais dimensões e unidades na engenharia química e suas conversões.4) Palestras e Visitas Técnicas a EEL e/ou a indústrias químicas para conhecimento de processos.</w:t>
        <w:br/>
      </w:r>
      <w:r>
        <w:t>-Provas escritas; -participação e conteúdo de trabalho e seminário;</w:t>
        <w:br/>
      </w:r>
      <w:r>
        <w:t>Média Final = (Prova1 + Prova2 + Nota de Trabalho) / 3Média final mínima de aprovação = 5,0</w:t>
      </w:r>
    </w:p>
    <w:p>
      <w:pPr>
        <w:pStyle w:val="Heading2"/>
      </w:pPr>
      <w:r>
        <w:t>Programa resumido</w:t>
      </w:r>
    </w:p>
    <w:p>
      <w:r>
        <w:t>(Prova escrita + Média Final)/2         Nota Final mínima para aprovação= 5,0</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INDÚSTRIA QUÍMICA – RISCOS E OPORTUNIDADES, Pedro Wongtschowski, Ed. Edgar Blucher, 2002.2) INDÚSTRIAS DE PROCESSOS QUÍMICOS SHREVE, R. Norris Jr. ; Joseph A. Brink Ed. LTC, 1980.3) PRINCÍPIOS ELEMENTARES DE PROCESSOS QUÍMICOS, Felder, R.M.; Roussau, R.W. , 2005.4) ENGENHARIA QUÍMICA - PRINCÍPIOS E CÁLCULOS, Himmelblau, D.M. - Riggs, J.B.  Ed. LTC,  20065) INTRODUÇÃO A ENGENHARIA QUÍMICA BRASIL, Nilo Índio Ed. Interciência , 2013.6) ENGENHARIA QUÍMICA, Cremasco, Marco Aurélio, Ed. Edgard Blucher, 2005.</w:t>
      </w:r>
    </w:p>
    <w:p>
      <w:r>
        <w:rPr>
          <w:i/>
        </w:rPr>
        <w:t>1) Presentation of the discipline and curriculum guides of the Chemical Engineering course at EEL.2) Chemical Engineering and Society - History and Objectives - Chemical Engineering in Industry, Education and Research - Attributions and areas of activity of the Chemical Engineer - The Labor Market - Regulating the profession of the Chemical Engineer. Class associations.3) Basic Definitions and Unit Operations in Chemical Engineering - Interpretation of Process Flowcharts - Chemical Industries and Industrial Processes - Major dimensions and units in chemical engineering and their conversions.4) Lectures and Technical Visits to EEL and / or the chemical industries for process knowledge.</w:t>
      </w:r>
    </w:p>
    <w:p>
      <w:pPr>
        <w:pStyle w:val="Heading2"/>
      </w:pPr>
      <w:r>
        <w:t>Avaliação</w:t>
      </w:r>
    </w:p>
    <w:p>
      <w:pPr>
        <w:pStyle w:val="ListBullet"/>
      </w:pPr>
      <w:r>
        <w:rPr>
          <w:b/>
        </w:rPr>
        <w:t xml:space="preserve">Método: </w:t>
      </w:r>
      <w:r>
        <w:t>Engenheiros Químicos/Gestores vinculados a Indústrias Químicas as quais serão visitadas pelos alunos.</w:t>
        <w:br/>
      </w:r>
      <w:r>
        <w:rPr>
          <w:b/>
        </w:rPr>
        <w:t xml:space="preserve">Critério: </w:t>
      </w:r>
      <w:r>
        <w:t>Os objetivos esperados para colaboração na formação dos discentes englobam fortalecer a percepção da carreira em formação, bem como motivá-los aos desafios a que estarão direcionados no decorrer no curso.3Quanto aos participantes da Indústria espera-se estreitar as relações Escola/Empresa além de permitir a apresentação de opiniões concretas sobre o que a Indústria espera da formação de nossos alunos, além disso, identificar o que as indústrias podem colaborar na formação acadêmica dos alunos. Essa colaboração engloba diversos aspectos que beneficiam ambas as partes, como pode ser observado a seguir.Para os discentes:• Fortalecimento da percepção na carreira: interação com profissionais da indústria proporciona aos discentes uma visão mais clara e realista sobre as expectativas e desafios da carreira que estão buscando. Isso ajuda a fortalecer sua motivação e engajamento com o curso de Engenharia Química.• Preparação para desafios futuros: Ao participar de atividades práticas e colaborativas com profissionais da indústria, os discentes são expostos aos desafios reais enfrentados no campo, preparando-os melhor para enfrentar esses desafios durante e após a conclusão do curso.Para os participantes da indústria:• Estreitamento das relações escola/ empresa: A colaboração com a universidade proporciona uma oportunidade valiosa para as indústrias se envolverem ativamente na formação dos futuros profissionais da área. Isso fortalece os laços entre a academia e o setor industrial, criando uma relação de parceria e colaboração mútua.• Apresentação de expectativas e necessidades das indústrias: Os participantes da indústria têm a oportunidade de expressar suas opiniões e expectativas em relação à formação dos alunos, destacando as habilidades e conhecimentos que são valorizados no mercado de trabalho. Isso ajuda a alinhar o currículo acadêmico com as demandas da indústria.• Identificação de oportunidades de colaboração: A colaboração entre a universidade e a indústria pode abrir portas para futuras parcerias e projetos conjuntos de pesquisa e desenvolvimento. Isso permite que as indústrias contribuam ativamente para a formação acadêmica dos alunos, oferecendo oportunidades de estágio, projetos de conclusão de curso e outras experiências práticas relevantes. A colaboração entre os discentes e os participantes da indústria beneficia ambas as partes, fortalecendo a formação dos alunos e promovendo uma maior integração entre a academia e o setor industrial.</w:t>
        <w:br/>
      </w:r>
      <w:r>
        <w:rPr>
          <w:b/>
        </w:rPr>
        <w:t xml:space="preserve">Norma de recuperação: </w:t>
      </w:r>
      <w:r>
        <w:t>Participação nas visitas técnicas as indústrias químicas sob a supervisão de funcionários das empresas, elaboração de relatórios e resolução de questionário a respeito das visitas técnicas ocorridas.</w:t>
      </w:r>
    </w:p>
    <w:p>
      <w:pPr>
        <w:pStyle w:val="Heading2"/>
      </w:pPr>
      <w:r>
        <w:t>Bibliografia</w:t>
      </w:r>
    </w:p>
    <w:p>
      <w:r>
        <w:t>Avaliação dos relatórios e questionários elaborados e respondidos pelos alunos e avaliação de manifestação por parte da Indústria sobre as visitas realizadas.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