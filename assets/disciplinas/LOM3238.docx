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LOM3238 -  Projeto Integrado</w:t>
      </w:r>
    </w:p>
    <w:p>
      <w:pPr>
        <w:pStyle w:val="Heading3"/>
      </w:pPr>
      <w:r>
        <w:t>Integrated Project</w:t>
      </w:r>
    </w:p>
    <w:p/>
    <w:p>
      <w:pPr>
        <w:pStyle w:val="ListBullet"/>
      </w:pPr>
      <w:r>
        <w:t>Créditos-aula: 2</w:t>
        <w:br/>
      </w:r>
      <w:r>
        <w:t>Créditos-trabalho: 4</w:t>
        <w:br/>
      </w:r>
      <w:r>
        <w:t>Carga horária: 150 h</w:t>
        <w:br/>
      </w:r>
      <w:r>
        <w:t>Ativação: Semestral</w:t>
        <w:br/>
      </w:r>
      <w:r>
        <w:t>Departamento: Engenharia de Materiais</w:t>
        <w:br/>
      </w:r>
      <w:r>
        <w:t>Curso (semestre ideal): EF (6)</w:t>
      </w:r>
    </w:p>
    <w:p>
      <w:pPr>
        <w:pStyle w:val="Heading2"/>
      </w:pPr>
      <w:r>
        <w:t>Objetivos</w:t>
      </w:r>
    </w:p>
    <w:p>
      <w:r>
        <w:t>01/01/2025</w:t>
      </w:r>
    </w:p>
    <w:p>
      <w:r>
        <w:rPr>
          <w:i/>
        </w:rPr>
        <w:t>Introduce students to the principles and methodology of scientific research.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Introduzir aos estudantes os princípios e a metodologia da pesquisa científica.</w:t>
        <w:br/>
      </w:r>
      <w:r>
        <w:t>519033 - Carlos Yujiro Shigue</w:t>
        <w:br/>
      </w:r>
      <w:r>
        <w:t>5817692 - Katia Cristiane Gandolpho Candioto</w:t>
        <w:br/>
      </w:r>
      <w:r>
        <w:t>Iniciação a um projeto de pesquisa sob orientação de um professor.</w:t>
        <w:br/>
      </w:r>
      <w:r>
        <w:t>Organização e o formalismo do desenvolvimento do trabalho científico ou projeto de engenharia. Técnicas de redação científica, uso de ferramentas de busca, referências bibliográficas e estruturas formais de divulgação científica. Desenvolvimento de um tema de pesquisa ou projeto de engenharia, com o formato de um trabalho de iniciação científica, sob a orientação de um professor ou pesquisador autorizado pela Comissão de Curso. Entrega e apresentação de documento técnico no final da disciplina.</w:t>
        <w:br/>
      </w:r>
      <w:r>
        <w:t>Aulas expositivas, reuniões com professor orientador, desenvolvimento de projeto de pesquisa e/ou engenharia e elaboração de projeto de pesquisa e/ou engenharia. Visitas técnicas em institutos ou empresas da área científica ou de engenharia.</w:t>
        <w:br/>
      </w:r>
      <w:r>
        <w:t>Nota de avaliação do projeto e demais documentos.</w:t>
      </w:r>
    </w:p>
    <w:p>
      <w:pPr>
        <w:pStyle w:val="Heading2"/>
      </w:pPr>
      <w:r>
        <w:t>Programa resumido</w:t>
      </w:r>
    </w:p>
    <w:p>
      <w:r>
        <w:t>Devido às características práticas da disciplina, não será oferecida recuperação</w:t>
      </w:r>
    </w:p>
    <w:p>
      <w:r>
        <w:rPr>
          <w:i/>
        </w:rPr>
        <w:t>Initiation to a research project under the guidance of a professor.</w:t>
      </w:r>
    </w:p>
    <w:p>
      <w:pPr>
        <w:pStyle w:val="Heading2"/>
      </w:pPr>
      <w:r>
        <w:t>Programa</w:t>
      </w:r>
    </w:p>
    <w:p>
      <w:r>
        <w:t>ASTI VERA, A. Metodologia da pesquisa científica. Porto Alegre: Ed. Globo, 1973. BARRAS, R. Os cientistas precisam escrever: guia de redação para cientistas, engenheiros e estudantes. São Paulo: TAQ/EDUSP, 1979. CERVO, A. L.; BERVIAN, P. A. Metodologia científica. São Paulo: Mc-Graw-Hill do Brasil, 1973. ANDRADE, M. M. Introdução à Metodologia do Trabalho Científico São Paulo: Atlas, 2005.</w:t>
      </w:r>
    </w:p>
    <w:p>
      <w:r>
        <w:rPr>
          <w:i/>
        </w:rPr>
        <w:t>Organization and formalism of the development of scientific work or engineering design. Scientific writing techniques, use of search tools, bibliographic references and formal structures of scientific dissemination. Development of a research topic or engineering project, in the format of a scientific initiation work, under the guidance of a professor or researcher authorized by the Course Committee. Delivery and presentation of technical document at the end of the course.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Estudantes de ensino infantil, fundamental ou médio.</w:t>
        <w:br/>
      </w:r>
      <w:r>
        <w:rPr>
          <w:b/>
        </w:rPr>
        <w:t xml:space="preserve">Critério: </w:t>
      </w:r>
      <w:r>
        <w:t>Para os estudantes: despertar interesse na engenharia.Para a formação dos discentes: Desenvolver conceitos de engenharia com aplicações profissionais</w:t>
        <w:br/>
      </w:r>
      <w:r>
        <w:rPr>
          <w:b/>
        </w:rPr>
        <w:t xml:space="preserve">Norma de recuperação: </w:t>
      </w:r>
      <w:r>
        <w:t>- Identificação das necessidades do grupo social: pesquisas, entrevistas e observações para entender as necessidades, desafios e preferências dos estudantes.- Definição de objetivos e requisitos do projeto para que as soluções desenvolvidas devem atender: identificar funcionalidades, restrições de orçamento e cronograma, e quaisquer outras considerações importantes.- Pesquisa e desenvolvimento projetos relacionados à engenharia: criação de protótipos, desenvolvimento de software, fabricação de dispositivos e apresentação de aplicações para garantir que haja disseminação do conhecimento sobre a profissão engenharia.- Avaliação: feedback recebido quanto ao conhecimento sobre o tema.- Implementação e distribuição: Visita e apresentações em escolas de ensino infantil, fundamental ou médio.</w:t>
      </w:r>
    </w:p>
    <w:p>
      <w:pPr>
        <w:pStyle w:val="Heading2"/>
      </w:pPr>
      <w:r>
        <w:t>Bibliografia</w:t>
      </w:r>
    </w:p>
    <w:p>
      <w:r>
        <w:t>Os indicadores serão obtidos por questionário de avaliação pelos usuários quanto aos seguintes quesitos: conhecimento adquirido e satisfação do usuário nas apresentações e formas de divulgação.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