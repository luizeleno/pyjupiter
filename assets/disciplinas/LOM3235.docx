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LOM3235 -  Processamento de Materiais</w:t>
      </w:r>
    </w:p>
    <w:p>
      <w:pPr>
        <w:pStyle w:val="Heading3"/>
      </w:pPr>
      <w:r>
        <w:t>Materials Processing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os principais processos de manufatura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Fundamentos de comportamento mecânico dos materiais. Conceitos de usinagem de materiais. Conformação mecânica de metais. Transformação de polímeros termoplásticos.</w:t>
      </w:r>
    </w:p>
    <w:p>
      <w:pPr>
        <w:pStyle w:val="Heading2"/>
      </w:pPr>
      <w:r>
        <w:t>Programa</w:t>
      </w:r>
    </w:p>
    <w:p>
      <w:r>
        <w:t xml:space="preserve">Fundamentos do comportamento mecânico dos metais. Conceitos de usinagem de materiais: geometria da parte ativa da ferramenta; funções, influência e grandezas dos diversos ângulos da ferramenta; materiais para ferramentas, teoria do corte dos metais; usinabilidade dos materiais; mecanismos de desgaste de ferramenta: variáveis de influência na vida da ferramenta; fluido de corte; forças e potência de corte; processos de torneamento, fresamento, furação e retificação. </w:t>
        <w:br/>
        <w:t>Princípios de conformação plástica. Classificação dos processos de conformação: laminação, extrusão, trefilação, estampagem e forjamento. Materiais para conformação, componentes de matrizes, ferramentais para processos de conformação, lubrificantes para matrizes, planejamento do processo de conformação, operações, defeitos, conformação contínua, conformação a frio, equipamentos, estampagem, corte, dobra, repuxo, lubrificação no embutimento.</w:t>
        <w:br/>
        <w:t>Métodos físicos de transformação de termoplásticos. Reologia aplicada ao processamento de termoplásticos. Extrusão e processos baseados em extrusão. Moldagem por injeção. Calandragem, termoformagem e moldagem rotacional.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aulas práticas de demonstração em oficina. Visita a feiras.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CALLISTER, W. D. Ciência e Engenharia de Materiais: uma introdução. Rio de Janeiro, Livros Técnicos e Científicos, 2002.</w:t>
        <w:br/>
        <w:t>DIETER, G. E. Metalurgia Mecânica, Editora Guanabara Dois, 1980.</w:t>
        <w:br/>
        <w:t>FERRARESI, D. Fundamentos da Usinagem dos Metais, Editora Edgard Blücher, 1970.</w:t>
        <w:br/>
        <w:t>DINIZ, A. E.; MARCONDES, P.; COPPINI, N. L., Tecnologia da Usinagem dos Materiais, Artiber Editora, 2000.</w:t>
        <w:br/>
        <w:t>KALPAKJIAN, S. Manufacturing Processes for Engineering Materials, Ed. Addison-Wesley, 1997.</w:t>
        <w:br/>
        <w:t>NELSON, D. H.; SCHNEIDER, Jr. G., Applied Manufacturing process Planning-with emphasis on Metal Forming and Machining. Upper Saddle River, N.J. Prentice Hall, 2001.720p.</w:t>
        <w:br/>
        <w:t>BRESCIANI FILHO, E. et al., Conformação Plástica dos Metais, Ed. Unicamp, 1991.</w:t>
        <w:br/>
        <w:t>NAVARRO, R.F. Fundamentos de Reologia de Polímeros. Editora da Universidade de Caxias do Sul, 1997.</w:t>
        <w:br/>
        <w:t>MIDDLEMAN, S. Fundamentals of Polymer Processing. New York: McGraw-Hill, 1997.</w:t>
        <w:br/>
        <w:t>GRISKEY, R. G. Polymer Processing Engineering. New York: Chapman &amp; Hall,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LOM3211 -  Estruturas e Propriedades de Materiais  (Requisito)</w:t>
        <w:br/>
      </w:r>
      <w:r>
        <w:t>LOM3213 -  Fenômenos de Transporte B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