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LOT2066 -  Introdução à Bioinformática</w:t>
      </w:r>
    </w:p>
    <w:p>
      <w:pPr>
        <w:pStyle w:val="Heading3"/>
      </w:pPr>
      <w:r>
        <w:t>Introduction to Bioinformatics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Introduzir os princípios básicos de bioinformática na análise de sequencias de DNA, RNA e proteína e conduzir a interpretação dos dados biológicos sob a ótica evolutiva.</w:t>
      </w:r>
    </w:p>
    <w:p>
      <w:r>
        <w:rPr>
          <w:i/>
        </w:rPr>
        <w:t>Introduce the basic bioinformatics principles in the analysis of DNA, RNA and proteins sequences and promote the interpretation of biological data under evolutionary hypothesis.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8711290 - Elisson Antônio da Costa Romanel</w:t>
      </w:r>
    </w:p>
    <w:p>
      <w:pPr>
        <w:pStyle w:val="Heading2"/>
      </w:pPr>
      <w:r>
        <w:t>Programa resumido</w:t>
      </w:r>
    </w:p>
    <w:p>
      <w:r>
        <w:t>Introdução à bioinformática; Bancos de dados biológicos; Análise de sequencias biológicas; Análise filogenética; e Estudos de caso.</w:t>
      </w:r>
    </w:p>
    <w:p>
      <w:r>
        <w:rPr>
          <w:i/>
        </w:rPr>
        <w:t>Introduction to bioinformatics; Biological databases; Analysis of biological sequences; Phylogenetic analysis; and Case studies.</w:t>
      </w:r>
    </w:p>
    <w:p>
      <w:pPr>
        <w:pStyle w:val="Heading2"/>
      </w:pPr>
      <w:r>
        <w:t>Programa</w:t>
      </w:r>
    </w:p>
    <w:p>
      <w:r>
        <w:t>1. Introdução à bioinformática</w:t>
        <w:br/>
        <w:t>2. Fundamentos de biologia molecular.</w:t>
        <w:br/>
        <w:t>3. FASTA, busca de sequencias por BLAST e GenBank.</w:t>
        <w:br/>
        <w:t>4. Matriz aberta de leitura, alinhamentos e propriedades físico-química</w:t>
        <w:br/>
        <w:t>5. Análise de sequencias e suas regiões</w:t>
        <w:br/>
        <w:t>6. Padrões de substituições, homologia e conservação</w:t>
        <w:br/>
        <w:t>7. Árvore da vida, filogenia molecular e reconstrução filogenética</w:t>
        <w:br/>
        <w:t>8. Uso de softwares da bioinformática para estudo de caso e análise de problemas biológicos</w:t>
        <w:br/>
        <w:t>9. Viagem Didática Complementar"</w:t>
      </w:r>
    </w:p>
    <w:p>
      <w:r>
        <w:rPr>
          <w:i/>
        </w:rPr>
        <w:t>1. Introduction to bioinformatics.</w:t>
        <w:br/>
        <w:t>2. Fundamentals of molecular biology.</w:t>
        <w:br/>
        <w:t>3. FASTA, sequence search by BLAST and GenBank</w:t>
        <w:br/>
        <w:t>4. Open reading frames, alignments and physicochemical properties.</w:t>
        <w:br/>
        <w:t>5. Analysis of sequences and their regions</w:t>
        <w:br/>
        <w:t>6. Patterns of substitutions, homology and conservation</w:t>
        <w:br/>
        <w:t>7. Tree of life, molecular phylogeny and phylogenetic reconstruction.</w:t>
        <w:br/>
        <w:t>8. Use of bioinformatics software for case studies and analysis of biological problems</w:t>
        <w:br/>
        <w:t>9. Educational Excursion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Notas - N distribuído no semestre. A composição das "N" fica critério do docente.</w:t>
        <w:br/>
      </w:r>
      <w:r>
        <w:rPr>
          <w:b/>
        </w:rPr>
        <w:t xml:space="preserve">Critério: </w:t>
      </w:r>
      <w:r>
        <w:t>MF = (somatório de N)/número de N (adequando o valor de N, quando houver peso distinto para as Ns).</w:t>
        <w:br/>
      </w:r>
      <w:r>
        <w:rPr>
          <w:b/>
        </w:rPr>
        <w:t xml:space="preserve">Norma de recuperação: </w:t>
      </w:r>
      <w:r>
        <w:t>NF = (MF + PR)/2, onde PR é uma prova de recuperação. Prova de Recuperação (PR) para alunos com Média Final (MF) maior ou igual a 3,0 e menor do que 5,0. Será considerado aprovado o aluno que tenha obtido Nota Final (NF) igual ou maior do que 5,0.</w:t>
      </w:r>
    </w:p>
    <w:p>
      <w:pPr>
        <w:pStyle w:val="Heading2"/>
      </w:pPr>
      <w:r>
        <w:t>Bibliografia</w:t>
      </w:r>
    </w:p>
    <w:p>
      <w:r>
        <w:t>- Introdução à bioinformática (2021 - Primeira Edição). Editora UNICAMP. Sergio Russo Matioli e Diego Trindade de Souza.</w:t>
        <w:br/>
        <w:t>- Introdução à Bioinformática (2007 – Segunda Edição). Editora Jones &amp; Bartlett. Arthur M. Lesk.</w:t>
        <w:br/>
        <w:t>- Reading the story in DNA, a beginner`s guide to molecular evolution (2008 - First published). Ed. Oxford University Press. Lindell Bromham.</w:t>
        <w:br/>
        <w:t>- An introduction to molecular evolution and phylogenetics. (2016 - 2nd Edition). Ed. Oxford University Press. Lindell Bromham.</w:t>
        <w:br/>
        <w:t>- Bioinformatics: A practical guide to the analysis of genes and proteins. (2020 - 4th Edition). Ed. Wiley. Andreas D. Baxevanis, Gary D. Bader &amp; David S. Wishart.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Microbiologia: da Teoria à Prática  (Requisito fraco)</w:t>
        <w:br/>
      </w:r>
      <w:r>
        <w:t>LOT2040 -  Engenharia Genética Teórica e Prática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