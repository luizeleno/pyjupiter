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LOM3231 -  Métodos Experimentais da Física IV</w:t>
      </w:r>
    </w:p>
    <w:p>
      <w:pPr>
        <w:pStyle w:val="Heading3"/>
      </w:pPr>
      <w:r>
        <w:t>Methods of Experimental Physics IV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Apresentar as técnicas experimentais de caracterização de propriedades ópticas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Estudo das técnicas de caracterização de propriedades ópticas de materiais.</w:t>
      </w:r>
    </w:p>
    <w:p>
      <w:pPr>
        <w:pStyle w:val="Heading2"/>
      </w:pPr>
      <w:r>
        <w:t>Programa</w:t>
      </w:r>
    </w:p>
    <w:p>
      <w:r>
        <w:t>Óptica geométrica e instrumentos ópticos - microscópios. Guias de onda e fibras ópticas. Detectores de luz: fotomultiplicadores, APD e câmeras CCD. Medições de interferência e coerência. Interferômetros por divisão de frente de onda, por lâmina de vidro e de Michelson. Luz coerente e luz espontânea. Sistema óptico difrator e formador de imagens. Medição interferométrica de índice de refração de um gás. Sistema monocromador e espectros de fontes luminosas.  Difração da luz, Óptica de sólidos: dielétricos isotrópicos, condutores, interfaces com índices de refração complexos, meios anisotrópicos, cristais eletroópticos, óptica não-linear. Propriedades ópticas: análise de Kramers-Konig, elipsometria espectroscópica e refletometria diferencial. Espectro óptico de metais puros, ligas metálicas, semicondutores e isolantes. Emissão de luz: emissão espontânea e emissão estimulada.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didático, realização de relatórios para cada experimento e de testes sobre o experimento em estudo.</w:t>
        <w:br/>
      </w:r>
      <w:r>
        <w:rPr>
          <w:b/>
        </w:rPr>
        <w:t xml:space="preserve">Critério: </w:t>
      </w:r>
      <w:r>
        <w:t>Média aritmética de duas provas escritas, testes, trabalhos e relatórios: P1, P2 e TR. Conceito Final = (P1 + P2 + TR)/3</w:t>
        <w:br/>
      </w:r>
      <w:r>
        <w:rPr>
          <w:b/>
        </w:rPr>
        <w:t xml:space="preserve">Norma de recuperação: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FOX, M. Optical Properties of Solids, Oxford University Press, 2010.</w:t>
        <w:br/>
        <w:t>FOWLES, G. R. Introduction to Modern Optics; New York, Holt, Rinehart and Winston, 1965.</w:t>
        <w:br/>
        <w:t xml:space="preserve">ZILLIO, S. C. Óptica Moderna - Fundamentos e Aplicações, 2005. </w:t>
        <w:br/>
        <w:t>HUMMEL, R. E. Electronic Properties of Materials, Springer, 2000.</w:t>
        <w:br/>
        <w:t>VON HIPPEL, A. R. Dielectric Materials and Applications, Artech House,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LOM3259 -  Materiais e Dispositivos Eletrônicos  (Indicação de Conjunto)</w:t>
        <w:br/>
      </w:r>
      <w:r>
        <w:t>LOM3234 -  Óptica Física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