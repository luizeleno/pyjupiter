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Bullet"/>
      </w:pPr>
      <w:r>
        <w:t>Créditos-aula: 4</w:t>
        <w:br/>
      </w:r>
      <w:r>
        <w:t>Créditos-trabalho: 0</w:t>
        <w:br/>
      </w:r>
      <w:r>
        <w:t>Carga horária: 60 h</w:t>
        <w:br/>
      </w:r>
      <w:r>
        <w:t>Ativação: 01/01/2019</w:t>
        <w:br/>
      </w:r>
      <w:r>
        <w:t>Departamento: Biotecnologia</w:t>
        <w:br/>
      </w:r>
      <w:r>
        <w:t>Curso (semestre ideal): EQD (8), EQN (9)</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1097178 - João Batista de Almeida e Silva</w:t>
      </w:r>
    </w:p>
    <w:p>
      <w:pPr>
        <w:pStyle w:val="Heading2"/>
      </w:pPr>
      <w:r>
        <w:t>Programa resumido</w:t>
      </w:r>
    </w:p>
    <w:p>
      <w:r>
        <w:t>Características do material biológico; Cinética de processos fermentativos, Formas decondução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1.Schmidell, W.; Lima, U. A.; Aquarone, E.; Borzani, W. Biotecnologia Industrial – Engenharia Bioquímica, vol. 2, São Paulo: Edgard Blücher, 2001. 2. Borzani, W.; Schmidell, W.; Lima, U. A.; Aquarone, E. Biotecnologia Industrial. Fundamentos Vol. 1. São Paulo: Ed. Edgard Blücher, 2001. 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