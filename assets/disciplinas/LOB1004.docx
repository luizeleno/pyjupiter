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LOB1004 -  Cálculo II</w:t>
      </w:r>
    </w:p>
    <w:p>
      <w:pPr>
        <w:pStyle w:val="Heading3"/>
      </w:pPr>
      <w:r>
        <w:t>Calculus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(2), EM (2), EA (3), EB (2), EP (2), EQD (2), EQN (2)</w:t>
      </w:r>
    </w:p>
    <w:p>
      <w:pPr>
        <w:pStyle w:val="Heading2"/>
      </w:pPr>
      <w:r>
        <w:t>Objetivos</w:t>
      </w:r>
    </w:p>
    <w:p>
      <w:r>
        <w:t>Familiarizar os alunos com resultados fundamentais relativos a: integração de funções de uma variável real, cálculo diferencial de funções de n variáveis reais  e suas aplicações.</w:t>
      </w:r>
    </w:p>
    <w:p>
      <w:r>
        <w:rPr>
          <w:i/>
        </w:rPr>
        <w:t>The discipline aims at familiarizing students with fundamental results regarding: integration of real functions, Differential calculus for functions of n real variables and applications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8822123 - Roberta Veloso Garcia</w:t>
      </w:r>
    </w:p>
    <w:p>
      <w:pPr>
        <w:pStyle w:val="Heading2"/>
      </w:pPr>
      <w:r>
        <w:t>Programa resumido</w:t>
      </w:r>
    </w:p>
    <w:p>
      <w:r>
        <w:t>Integração de funções de uma variável real. Funções reais de variáveis reais, Diferenciabilidade, Derivada direcional. Máximos e Mínios em domínios abertos e Multiplicadores de Lagrange</w:t>
      </w:r>
    </w:p>
    <w:p>
      <w:r>
        <w:rPr>
          <w:i/>
        </w:rPr>
        <w:t>Integration of real functions. Real functions with several variables, Differentiability, Directional derivatives. Maximum and minimum in open domains, Lagrange Multipliers.</w:t>
      </w:r>
    </w:p>
    <w:p>
      <w:pPr>
        <w:pStyle w:val="Heading2"/>
      </w:pPr>
      <w:r>
        <w:t>Programa</w:t>
      </w:r>
    </w:p>
    <w:p>
      <w:r>
        <w:t>Integração de funções reais: Primitivas (Integral indefinida), Integral de Riemann (Integral definida), Teorema fundamental do cálculo, Técnicas de integração e aplicações. O espaço euclidiano R^n: Conjuntos abertos, fechados e compactos.Funções de n várias variáveis Reais: Gráficos e curvas de nível de funções de duas variáveis.Limites e Continuidade: Teorema de WeierstrassDiferenciabilidade: Derivadas parciais, diferencial total, derivadas parciais de ordem superior, teorema de Schwarz, regra da cadeia, planos tangentes e aproximações lineares, derivada direcional, vetor gradiente, teorema da função implícita, jacobiano.Máximos e mínimos: Valores Extremos de funções de duas ou mais variáveis em domínios abertos, Hessiano de uma função real de n variáveis, multiplicadores de Lagrange.</w:t>
      </w:r>
    </w:p>
    <w:p>
      <w:r>
        <w:rPr>
          <w:i/>
        </w:rPr>
        <w:t>Integration of real functions: Primitive function, The Riemann Integral, Fundamental theorem of Calculus, Integration techniques and improper integration. The Euclidian Espace R^n:  Open, closed and compact setsFunction of n Real variables: Graphs and level curves for two variables functions.Limits and continuity: Weierstras’s Theorem.Differentiability: Partial derivatives, the differential, tangent planes and linear approximations, Directional derivatives, gradient vector, partial derivatives of higher order, Schwartz’s Theorem, the chain rule.  Implicit function theorem,  Jacobian.Maximum and Minimum: Extreme values in open domain of functions with several real variables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GUIDORIZZI, Hamilton L. UM CURSO DE CÁLCULO,2011, 5. ed., v.2LEITHOLD, Louis. CÁLCULO COM GEOMETRIA ANALÍTICA, São Paulo: HARBRA LTDA, 1990. v.2ANTON, Howard; BIVENS, Irl, DAVIS, Stephen. CÁLCULO, 8. ed. São Paulo:Pearson, 2011, v.2SIMMONS, George F. CÁLCULO COM GEOMETRIA ANALÍTICA, São Paulo: Pearson, 2014. v.2STEWART, James. CÁLCULO. revisão técnica Ricardo Miranda Martins. 7. ed. São Paulo: Cengage Learning, 2013. v.2THOMAS, George B. WEIR, Maurice D.; HASS, Joel; GIORDANO, CÁLCULO. revisão técnica Cláudio Hirofume Asano .12.ed. São Paulo: Pearson Education do Brasil, 2013. v.2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 fraco)</w:t>
        <w:br/>
      </w: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