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LOM3104 -  Projeto Integrado em Engenharia de Materiais I</w:t>
      </w:r>
    </w:p>
    <w:p>
      <w:pPr>
        <w:pStyle w:val="Heading3"/>
      </w:pPr>
      <w:r>
        <w:t>Materials Engineering Project I</w:t>
      </w:r>
    </w:p>
    <w:p/>
    <w:p>
      <w:pPr>
        <w:pStyle w:val="ListBullet"/>
      </w:pPr>
      <w:r>
        <w:t>Créditos-aula: 2</w:t>
        <w:br/>
      </w:r>
      <w:r>
        <w:t>Créditos-trabalho: 1</w:t>
        <w:br/>
      </w:r>
      <w:r>
        <w:t>Carga horária: 60 h</w:t>
        <w:br/>
      </w:r>
      <w:r>
        <w:t>Ativação: 01/01/2022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Promover a formação do engenheiro de materiais sob o ponto de vista do desenvolvimento de competências gerais e específicas.Aplicar e integrar conhecimentos adquiridos às demais disciplinas do curso de Engenharia de Materiais, desenvolvendo competências técnicas relacionadas ao projeto em si, bem como competências transversais (habilidades e atitudes) e socioemocionais, num ambiente de aprendizagem colaborativa.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7459752 - Maria Ismenia Sodero Toledo Faria</w:t>
        <w:br/>
      </w:r>
      <w:r>
        <w:t>2166002 - Sandra Giacomin Schneider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Conceitos básicos em Engenharia. Introdução a métodos de projeto. Proposta e simulação de pequeno projeto de Engenharia. Definição do problema e formação de alternativas de solução. Estabelecimento de critérios. Escolha e avaliação de soluções. Especificação da solução. Prática de escrita científica.</w:t>
      </w:r>
    </w:p>
    <w:p>
      <w:pPr>
        <w:pStyle w:val="Heading2"/>
      </w:pPr>
      <w:r>
        <w:t>Programa</w:t>
      </w:r>
    </w:p>
    <w:p>
      <w:r>
        <w:t>1. Introdução ao projeto em Engenharia: o que é projeto em engenharia e por que projetar? Metodologias de projeto; etapas de elaboração de projeto.2. Desenvolvimento de um projeto temático, compreendendo: definição do problema e formação de alternativas de solução; estabelecimento de critérios; escolha e avaliação de soluções; especificação da solução3. Noções de planejamento e gestão de projetos; organização do tempo; técnicas para a realização de apresentações; noções de aprendizagem baseada em projetos; trabalho em grupo, equipes e times4. Desenvolvimento de competências técnicas, transversais e socioemocionais: integração de conhecimentos, habilidades e atitudes. Postura e ética profissional5. Métodos e normas para redação de relatório técnico6. Tutoria de projetos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que visa desenvolver as competências técnicas relativas ao tema do projeto, bem como competências transversais, tais como: aprender a aprender, trabalho em equipe, relacionamento interpessoal, capacidade de comunicação oral e verbal e aspectos de liderança, dentre outros.Os alunos serão divididos em grupos que desenvolverão um projeto durante o semestre relacionado a um tema de Engenharia de Materiais, similar ao que eles irão encontrar na vida real no efetivo exercício de sua profissão.Cada grupo deverá buscar o conhecimento prático necessário para ser aplicado no desenvolvimento do projeto.As aulas ocorrerão por meio de uma reunião da equipe de trabalho para tratar do projeto; palestras e dinâmicas relativas ao tema do projeto, conduzidas por professores ou profissionais de empresas.</w:t>
        <w:br/>
      </w:r>
      <w:r>
        <w:rPr>
          <w:b/>
        </w:rPr>
        <w:t xml:space="preserve">Critério: </w:t>
      </w:r>
      <w:r>
        <w:t>A nota será individual e será a média ponderada de entregas do projeto, tais como: projeto preliminar, projeto final, envolvimento do aluno com o projeto, avaliação dos pares, autoavaliação e apresentação de trabalhos, dentre outros.O detalhamento dos pesos para ponderação da média da disciplina será definido por uma equipe de professores que atuarão na avaliação da disciplina.</w:t>
        <w:br/>
      </w:r>
      <w:r>
        <w:rPr>
          <w:b/>
        </w:rPr>
        <w:t xml:space="preserve">Norma de recuperação: </w:t>
      </w:r>
      <w:r>
        <w:t>não tem norma de recuperação</w:t>
      </w:r>
    </w:p>
    <w:p>
      <w:pPr>
        <w:pStyle w:val="Heading2"/>
      </w:pPr>
      <w:r>
        <w:t>Bibliografia</w:t>
      </w:r>
    </w:p>
    <w:p>
      <w:r>
        <w:t>- BAZZO, Walter; PEREIRA, Luiz T.V. Introdução à Engenharia, 3a. edição. Florianópolis: Editora da UFSC, 2013.- COCIAN, Luis Fernando Espinosa. Introdução à Engenharia. Porto Alegre: Bookman, 2017.- BENNETT, Ronald; MILLAM, Elaine. Liderança para engenheiros. Porto Alegre: AMGH, 2014.- ALEXANDER, C. K.; WATSON, J. A. Habilidades para uma carreira de sucesso na engenharia, Porto Alegre: AMGH Editora, 2015.- MCCAHAN, S.; ANDERSON, P.; KORTSCHOT, M.; WEISS, P.; WOODHOUSE, K. Projetos de Engenharia: uma introdução. 1ª edição. -Rio de Janeiro: LTC, 2017.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