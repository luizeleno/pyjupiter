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LOM3259 -  Materiais e Dispositivos Eletrônicos</w:t>
      </w:r>
    </w:p>
    <w:p>
      <w:pPr>
        <w:pStyle w:val="Heading3"/>
      </w:pPr>
      <w:r>
        <w:t>Electronic Materials and Devices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01/01/2016</w:t>
        <w:br/>
      </w:r>
      <w:r>
        <w:t>Departamento: Engenharia de Materiais</w:t>
        <w:br/>
      </w:r>
      <w:r>
        <w:t>Curso (semestre ideal): EF (8)</w:t>
      </w:r>
    </w:p>
    <w:p>
      <w:pPr>
        <w:pStyle w:val="Heading2"/>
      </w:pPr>
      <w:r>
        <w:t>Objetivos</w:t>
      </w:r>
    </w:p>
    <w:p>
      <w:r>
        <w:t>Propiciar ao aluno os conhecimentos básicos de materiais eletrônicos visando sua aplicação em dispositivos.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144651 - Antonio Fernando Sartori</w:t>
        <w:br/>
      </w:r>
      <w:r>
        <w:t>5840730 - Antonio Jefferson da Silva Machado</w:t>
        <w:br/>
      </w:r>
      <w:r>
        <w:t>519033 - Carlos Yujiro Shigue</w:t>
      </w:r>
    </w:p>
    <w:p>
      <w:pPr>
        <w:pStyle w:val="Heading2"/>
      </w:pPr>
      <w:r>
        <w:t>Programa resumido</w:t>
      </w:r>
    </w:p>
    <w:p>
      <w:r>
        <w:t>Materiais para eletrônica. Eletrônica e Física do Estado Sólido. Materiais e dispositivos semicondutores. Materiais e dispositivos optoeletrônicos. Materiais e dispositivos dielétricos e piezelétricos.</w:t>
      </w:r>
    </w:p>
    <w:p>
      <w:pPr>
        <w:pStyle w:val="Heading2"/>
      </w:pPr>
      <w:r>
        <w:t>Programa</w:t>
      </w:r>
    </w:p>
    <w:p>
      <w:r>
        <w:t>Materiais para aplicações eletrônicas: metais, cerâmicas, vidros e polímeros. Monocristais e filmes finos.</w:t>
        <w:br/>
        <w:t xml:space="preserve">Ondas e partículas na matéria. Elétrons em átomos e cristais. Estruturas de bandas de energia. Propriedades eletrônicas e espectroscópicas de materiais. </w:t>
        <w:br/>
        <w:t xml:space="preserve">Materiais condutores, semicondutores e isolantes. Propriedades eletrônicas em semicondutores. Transporte elétrico. Dispositivos semicondutores. Junção pn. Contato metal-semicondutor e semicondutor-isolante. Dispositivos semicondutores: diodos e transistores bipolares e FET. </w:t>
        <w:br/>
        <w:t xml:space="preserve">Materiais e dispositivos optoeletrônicos. LED, laser semicondutor, fotodetetores e células fotovoltaicas. </w:t>
        <w:br/>
        <w:t>Tipos e propriedades dos materiais dielétricos. Materiais ferroelétricos e piezelétricos. Dispositivos baseados em materiais dielétricos e piezelétricos. Aplicações.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Aulas expositivas, práticas, seminários e exercícios.</w:t>
        <w:br/>
      </w:r>
      <w:r>
        <w:rPr>
          <w:b/>
        </w:rPr>
        <w:t xml:space="preserve">Critério: </w:t>
      </w:r>
      <w:r>
        <w:t>Média das notas de provas, relatórios e apresentações.</w:t>
        <w:br/>
      </w:r>
      <w:r>
        <w:rPr>
          <w:b/>
        </w:rPr>
        <w:t xml:space="preserve">Norma de recuperação: </w:t>
      </w:r>
      <w:r>
        <w:t>Aplicação de uma prova escrita dentro do prazo regimental antes do início do próximo semestre letivo. A nota da segunda avaliação será a média aritmética entre a nota da prova de recuperação e a nota final da primeira avaliação</w:t>
      </w:r>
    </w:p>
    <w:p>
      <w:pPr>
        <w:pStyle w:val="Heading2"/>
      </w:pPr>
      <w:r>
        <w:t>Bibliografia</w:t>
      </w:r>
    </w:p>
    <w:p>
      <w:r>
        <w:t>REZENDE, S. M. Materiais e Dispositivos Eletrônicos, São Paulo: Livraria da Física, 2014.</w:t>
        <w:br/>
        <w:t>SWART, J. W. Semicondutores - Fundamentos, Técnicas e Aplicações, Campinas: Editora da Unicamp, 2008.</w:t>
        <w:br/>
        <w:t>YU, P. Y.; CARDONA, M. Fundamentals of Semiconductors: Physics and Materials Properties, Springer, 2005.</w:t>
        <w:br/>
        <w:t>KWOK, H. L. Electronic Materials, Boston: PWS Publishing, 1997.</w:t>
        <w:br/>
        <w:t>HORENSTEIN, M. N. Microeletrônica: Circuitos &amp; Dispositivos. Rio de Janeiro, Prentice Hall do Brasil, 1996.</w:t>
        <w:br/>
        <w:t>SCHMIDT, W. Materiais Elétricos, vol. I, Ed. Edgard Blücher, SP, 1998.</w:t>
        <w:br/>
        <w:t>SCHMIDT, W. Materiais Elétricos, vol. II, Ed. Edgard Blücher, SP, 1995.</w:t>
        <w:br/>
        <w:t>HIPPEL, A. R. Dielectric Materials and Applications, Artech House, 1995.</w:t>
        <w:br/>
        <w:t>CHOUDHARY, R. N. Dielectric Materials: Introduction, Research and Applications, Nova Science Pub., 2009.</w:t>
        <w:br/>
        <w:t xml:space="preserve">YANG, J. An Introduction to Theory of Piezoelectricity, Springer, 2004. </w:t>
        <w:br/>
        <w:t>VIVES, A. A. Piezoelectric Transducer and Applications, Springer,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LOM3206 -  Eletrônica  (Requisito)</w:t>
        <w:br/>
      </w:r>
      <w:r>
        <w:t>LOM3215 -  Física do Estado Sólido  (Requisito)</w:t>
        <w:br/>
      </w:r>
      <w:r>
        <w:t>LOM3231 -  Métodos Experimentais da Física IV  (Indicação de Conjunto)</w:t>
        <w:br/>
      </w:r>
      <w:r>
        <w:t>LOM3234 -  Óptica Física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