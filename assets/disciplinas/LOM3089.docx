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LOM3089 -  Mecânica dos Fluidos e Reologia</w:t>
      </w:r>
    </w:p>
    <w:p>
      <w:pPr>
        <w:pStyle w:val="Heading3"/>
      </w:pPr>
      <w:r>
        <w:t>Mechanic of Fluids and Rheology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Fundamentos de mecânica dos fluidos. Revisão de estática dos fluidos. Formulação integral e diferencial das equações de transporte de massa, energia e quantidade de movimento. Análise dimensional e semelhança. Escoamento incompressível de fluidos ideais e viscosos, regime laminar e turbulento. Equação de Navier-Stokes. Teoria da camada limite. Escoamento de fluidos não newtonianos. Formulação tensorial: tensão e deformação. Viscosidade e reometria. Viscoelasticidade. Aplicações.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noções de mecânica dos fluidos e reologia, mediante estudo dos meios fluidos quando estáticos ou em movimento. Capacitar o aluno a modelar e resolver problemas de interesse em mecânica dos fluidos e reologia, com escolha adequada de hipóteses e aplicação de ferramentas correspondentes de solução.</w:t>
      </w:r>
    </w:p>
    <w:p>
      <w:pPr>
        <w:pStyle w:val="Heading2"/>
      </w:pPr>
      <w:r>
        <w:t>Programa resumido</w:t>
      </w:r>
    </w:p>
    <w:p>
      <w:r>
        <w:t>Introdução: conceito de fluido; propriedades e conceito de contínuo; modelagem de processos de transferência; métodos de análise; dimensões e unidades.</w:t>
        <w:br/>
        <w:t>Revisão de estática de fluidos: equação básica da hidrostática, variação de pressão em um fluido estático; princípios de Stevin, de Pascal e de Arquimedes.</w:t>
        <w:br/>
        <w:t>Formulação integral das equações de transporte: teorema de transporte de Reynolds; aplicação para os princípios de conservação de massa, quantidade de movimento e energia; equação de Bernoulli.</w:t>
        <w:br/>
        <w:t>Formulação diferencial das equações de transporte: descrição do escoamento; forma diferencial: dos princípios de conservação de massa, quantidade de movimento e energia; formulação adimensional, análise dimensional e semelhança. Grupos adimensionais: número de Reynolds e número de Grashoff.</w:t>
        <w:br/>
        <w:t xml:space="preserve">Escoamento incompressível interno: equações de Euler; lei de Newton para a viscosidade, tensões de cisalhamento; equação de Navier-Stokes; regimes de escoamento: escoamento laminar e turbulento. Cálculo de perda de carga (distribuída e localizada), coeficiente de atrito. </w:t>
        <w:br/>
        <w:t>Escoamento incompressível externo: introdução à camada limite; escoamento ao redor de corpos, força da arraste.</w:t>
        <w:br/>
        <w:t>Introdução a reologia. Definição e formulação tensorial de tensão e deformação. Tipos de deformação e escoamento de materiais. Equações fundamentais da reologia. Escoamento de fluidos newtonianos e não newtonianos. Viscosimetria e reometria. Reologia de sistemas dispersos. Colóides e emulsões. Soluções diluídas. Viscosimetria capilar. Aplicações.</w:t>
      </w:r>
    </w:p>
    <w:p>
      <w:pPr>
        <w:pStyle w:val="Heading2"/>
      </w:pPr>
      <w:r>
        <w:t>Programa</w:t>
      </w:r>
    </w:p>
    <w:p>
      <w:r>
        <w:t>A avaliação será feita por meio de duas provas escritas P1 e P2 e por listas de exercícios e relatórios.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Nota final (NF) será calculada pela média ponderada das provas escritas e pela média dos trabalhos TR da seguinte maneira: NF = (P1 + 2*P2 + TR)/4</w:t>
        <w:br/>
      </w:r>
      <w:r>
        <w:rPr>
          <w:b/>
        </w:rPr>
        <w:t xml:space="preserve">Critério: </w:t>
      </w:r>
      <w:r>
        <w:t>A recuperação será feita por meio de uma prova escrita (PR) e a média de recuperação (MR) calculada pela fórmula: MR = (NF + PR)/2</w:t>
        <w:br/>
      </w:r>
      <w:r>
        <w:rPr>
          <w:b/>
        </w:rPr>
        <w:t xml:space="preserve">Norma de recuperação: </w:t>
      </w:r>
      <w:r>
        <w:t>BIRD,R. B.; STEWART, W. E.; LIGHTFOOT, E. N. Fenômenos de Transporte. LTC Editora, 2004.</w:t>
        <w:br/>
        <w:t>FOX, R. W., McDONALD, A. T. Introdução à Mecânica dos Fluidos. LTC Editora, 2001.</w:t>
        <w:br/>
        <w:t>SISSOM, L. E., PITTS, D. R. Fenômenos de Transporte. Ed. Guanabara, 1988.</w:t>
        <w:br/>
        <w:t>SCHRAMM, G. Reologia e Reometria. Editora Artliber, 2006.</w:t>
        <w:br/>
        <w:t>MANRICH, S.; PESSAN, L.A. Reologia: Conceitos Básicos, Editora UFSCar, 1987.</w:t>
        <w:br/>
        <w:t>MALKIN, A. Rheology Fundamentals. ChemTec Publishing, 1994.</w:t>
      </w:r>
    </w:p>
    <w:p>
      <w:pPr>
        <w:pStyle w:val="Heading2"/>
      </w:pPr>
      <w:r>
        <w:t>Bibliografia</w:t>
      </w:r>
    </w:p>
    <w:p>
      <w:r>
        <w:t>519033 - Carlos Yujiro Shigue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LOB1019 -  Física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