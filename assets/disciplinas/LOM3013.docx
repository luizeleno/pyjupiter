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LOM3013 -  Ciência dos Materiais</w:t>
      </w:r>
    </w:p>
    <w:p>
      <w:pPr>
        <w:pStyle w:val="Heading3"/>
      </w:pPr>
      <w:r>
        <w:t>Materials Science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de Materiais</w:t>
        <w:br/>
      </w:r>
      <w:r>
        <w:t>Curso (semestre ideal): EM (3)</w:t>
      </w:r>
    </w:p>
    <w:p>
      <w:pPr>
        <w:pStyle w:val="Heading2"/>
      </w:pPr>
      <w:r>
        <w:t>Objetivos</w:t>
      </w:r>
    </w:p>
    <w:p>
      <w:r>
        <w:t>Apresentação dos fundamentos da Ciência dos Materiais visando a introdução ao estudo das características microestruturais e das propriedades dos materiais, apresentação e discussão de exemplos práticos, bem como fornecer subsídios para o estudo das demais disciplinas do ciclo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5983729 - Fernando Vernilli Junior</w:t>
        <w:br/>
      </w:r>
      <w:r>
        <w:t>984972 - Hugo Ricardo Zschommler Sandim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Ligação atômica. Estrutura cristalina. Defeitos em cristais e estruturas não-cristalinas. Relação microestrutura-propriedade.</w:t>
      </w:r>
    </w:p>
    <w:p>
      <w:pPr>
        <w:pStyle w:val="Heading2"/>
      </w:pPr>
      <w:r>
        <w:t>Programa</w:t>
      </w:r>
    </w:p>
    <w:p>
      <w:r>
        <w:t>1. Estrutura atômica, ligações atômicas: ligação iônica, ligação covalente, ligação metálica, ligação de Van der Waals, interações dipolo-dipolo e pontes de hidrogênio. Ligações atômicas e o coeficiente de expansão linear.</w:t>
        <w:br/>
        <w:t>2. Estrutura cristalina: os sete sistemas e as quatorze redes de Bravais; estruturas de metais, cerâmicas e polímeros; direções e planos atômicos (notação de Miller), número de coordenação, empacotamento atômico linear a planar, Lei de Bragg e difração de raios-X;</w:t>
        <w:br/>
        <w:t>3. Defeitos em cristais e em estruturas amorfas: soluções sólidas (intersticiais e substitucionais); defeitos de ponto, defeitos de linha (discordâncias e sua dinâmica: movimentação e interação), defeitos bidimensionais (falhas de empilhamento, contornos de antifase, contornos de alto e de baixo ângulo), sólidos amorfos, vidros metálicos, defeitos tridimensionais (poros, trincas e inclusões).</w:t>
        <w:br/>
        <w:t>4. Relação microestrutura-propriedade: exemplos práticos e estudos de caso (propriedades mecânicas, elétricas e magnéticas).</w:t>
        <w:br/>
        <w:t>Em todos os itens, são abordados os aspectos práticos de cada tópico da ementa para ampliar as competências dos alunos, que serão trabalhados com Estudos de Caso. Viagem didática complementar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Esta é uma disciplina de caráter fundamental, exigindo dedicação individual para assimilação das definições e conceitos. Isto envolve leitura concentrada para fixação dos conceitos teóricos e realização de exercícios numéricos. Duas provas escritas (P1 e P2) serão aplicadas e com pesos iguais. O desenvolvimento do aluno ao longo do curso será aferido e estimulado por meio de discussões sobre um dado tema, porém sem a atribuição de nota, por conta da subjetividade envolvida.</w:t>
        <w:br/>
      </w:r>
      <w:r>
        <w:rPr>
          <w:b/>
        </w:rPr>
        <w:t xml:space="preserve">Critério: </w:t>
      </w:r>
      <w:r>
        <w:t>: A Nota final (NF) será calculada da seguinte maneira: NF = (0,4*P1 +0,4* P2+ 0,2*NT) / 3</w:t>
        <w:br/>
      </w:r>
      <w:r>
        <w:rPr>
          <w:b/>
        </w:rPr>
        <w:t xml:space="preserve">Norma de recuperação: </w:t>
      </w:r>
      <w:r>
        <w:t xml:space="preserve">A recuperação será feita por meio de uma prova escrita (PR) e a média de recuperação (MR) calculada pela fórmula: </w:t>
        <w:br/>
        <w:t>MR = (NF + PR) / 2</w:t>
      </w:r>
    </w:p>
    <w:p>
      <w:pPr>
        <w:pStyle w:val="Heading2"/>
      </w:pPr>
      <w:r>
        <w:t>Bibliografia</w:t>
      </w:r>
    </w:p>
    <w:p>
      <w:r>
        <w:t>1. CALLISTER Jr, W.D., RETHWISCH, D.G. Ciência e Engenharia de Materiais: Uma Introdução, 8ª ed., LTC Editora, 2013.</w:t>
        <w:br/>
        <w:t>2. ASKELAND, D.R., PHULÉ, P.P., Ciência e Engenharia dos Materiais, CENGAGE, São Paulo, 2008.</w:t>
        <w:br/>
        <w:t>3. SHACKELFORD, J.F., Ciência dos Materiais, 6a. ed., Pearson, 2008.</w:t>
        <w:br/>
        <w:t>4. PADILHA, A.F., Materiais para Engenharia: Microestrutura e Propriedades, Hemus Editora, 1997.</w:t>
        <w:br/>
        <w:t>5. PADILHA, A.F., Técnicas de Análise Microestrutural, Ed. Hemus, 1985.</w:t>
        <w:br/>
        <w:t>6. REED-HILL, R.E., Princípios de Metalurgia Física, Guanabara Dois, 1982.</w:t>
        <w:br/>
        <w:t>7. BRANDON, D.D., KAPLAN, W.D., Microstructural Characterization of Materials, 1st. ed., Wiley, 1999.</w:t>
        <w:br/>
        <w:t>8. ASHBY, M.F., JONES, D.R.H., Engenharia de Materiais, Elsevier Editora, 2007.</w:t>
        <w:br/>
        <w:t>9. ASHBY, M.F., SHERCLIFF, H., CEBON, D., Materials: Engineering, Science, Processing and Design, Butterworth-Heinemann, 2010.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LOM3018 -  Introdução à Engenharia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