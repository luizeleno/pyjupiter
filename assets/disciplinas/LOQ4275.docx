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LOQ4275 -  Lógica Computacional</w:t>
      </w:r>
    </w:p>
    <w:p>
      <w:pPr>
        <w:pStyle w:val="Heading3"/>
      </w:pPr>
      <w:r>
        <w:t>Computational Logic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 xml:space="preserve">1 - Conceitos e técnicas básicas de programação estruturada; </w:t>
        <w:br/>
        <w:t xml:space="preserve">2 - Algoritmos e programas; </w:t>
        <w:br/>
        <w:t>3 – Conceitos de linguagens de programação;</w:t>
        <w:br/>
        <w:t>4 - Modularização de programas;</w:t>
        <w:br/>
        <w:t>5 - Prática de programação;</w:t>
      </w:r>
    </w:p>
    <w:p>
      <w:r>
        <w:rPr>
          <w:i/>
        </w:rPr>
        <w:t>1 - Basic concepts and techniques of structured programming;</w:t>
        <w:br/>
        <w:t>2 - Algorithms and programs;</w:t>
        <w:br/>
        <w:t>3 – Concepts of programming languages;</w:t>
        <w:br/>
        <w:t>4 - Modularization of programs;</w:t>
        <w:br/>
        <w:t>5 - Programming practice;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conceitos básicos de computadores e da computação, de resolução algorítmica de problemas propostos; de linguagens de programação de alto nível com aplicações numéricas e não numéricas, oferecendo ao estudante um primeiro contato com o uso de computadores para desenvolvimento de programas.</w:t>
      </w:r>
    </w:p>
    <w:p>
      <w:pPr>
        <w:pStyle w:val="Heading2"/>
      </w:pPr>
      <w:r>
        <w:t>Programa resumido</w:t>
      </w:r>
    </w:p>
    <w:p>
      <w:r>
        <w:t xml:space="preserve">1 - Conceitos e técnicas básicas de programação estruturada; </w:t>
        <w:br/>
        <w:t xml:space="preserve">2 - Algoritmos e programas; </w:t>
        <w:br/>
        <w:t>3 – Conceitos de linguagens de programação;</w:t>
        <w:br/>
        <w:t xml:space="preserve">3.1 Entrada e saída; </w:t>
        <w:br/>
        <w:t xml:space="preserve">3.2 Comandos de atribuição, seleção e repetição; </w:t>
        <w:br/>
        <w:t xml:space="preserve">3.3 Expressões aritméticas, lógica e relacionais; </w:t>
        <w:br/>
        <w:t xml:space="preserve">3.4 Tipos de dados escalares e estruturados.; </w:t>
        <w:br/>
        <w:t>4 - Modularização de programas;</w:t>
        <w:br/>
        <w:t xml:space="preserve">4.1 Funções e procedimentos; </w:t>
        <w:br/>
        <w:t xml:space="preserve">4.2 Passagem de parâmetros; </w:t>
        <w:br/>
        <w:t xml:space="preserve">4.3 Escopo de identificadores. </w:t>
        <w:br/>
        <w:t>5 - Prática de programação;</w:t>
        <w:br/>
        <w:t>5.1 Desenvolvimento de algoritmos;</w:t>
        <w:br/>
        <w:t>5.2 Teste e depuração de programas.</w:t>
      </w:r>
    </w:p>
    <w:p>
      <w:r>
        <w:rPr>
          <w:i/>
        </w:rPr>
        <w:t>Introduce basic concepts of computers and computing, algorithmic resolution of proposed problems; of high-level programming languages with numerical and non-numeric applications, offering the student a first contact with the use of computers for program development.</w:t>
      </w:r>
    </w:p>
    <w:p>
      <w:pPr>
        <w:pStyle w:val="Heading2"/>
      </w:pPr>
      <w:r>
        <w:t>Programa</w:t>
      </w:r>
    </w:p>
    <w:p>
      <w:r>
        <w:t>Exercícios; trabalhos e seminários</w:t>
      </w:r>
    </w:p>
    <w:p>
      <w:r>
        <w:rPr>
          <w:i/>
        </w:rPr>
        <w:t>1 - Basic concepts and techniques of structured programming;</w:t>
        <w:br/>
        <w:t>2 - Algorithms and programs;</w:t>
        <w:br/>
        <w:t>3 – Concepts of programming languages;</w:t>
        <w:br/>
        <w:t>3.1 Entry and exit;</w:t>
        <w:br/>
        <w:t>3.2 Assignment, selection and repetition commands;</w:t>
        <w:br/>
        <w:t>3.3 Arithmetic, logical and relational expressions;</w:t>
        <w:br/>
        <w:t>3.4 Scalar and structured data types.;</w:t>
        <w:br/>
        <w:t>4 - Modularization of programs;</w:t>
        <w:br/>
        <w:t>4.1 Functions and procedures;</w:t>
        <w:br/>
        <w:t>4.2 Passing parameters;</w:t>
        <w:br/>
        <w:t>4.3 Scope of identifiers.</w:t>
        <w:br/>
        <w:t>5 - Programming practice;</w:t>
        <w:br/>
        <w:t>5.1 Development of algorithms;</w:t>
        <w:br/>
        <w:t>5.2 Testing and debugging programs.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das atividades avaliativas.</w:t>
        <w:br/>
      </w:r>
      <w:r>
        <w:rPr>
          <w:b/>
        </w:rPr>
        <w:t xml:space="preserve">Critério: </w:t>
      </w:r>
      <w:r>
        <w:t>NF = (MF + PR)/2, onde PR é uma prova de recuperação.</w:t>
        <w:br/>
      </w:r>
      <w:r>
        <w:rPr>
          <w:b/>
        </w:rPr>
        <w:t xml:space="preserve">Norma de recuperação: </w:t>
      </w:r>
      <w:r>
        <w:t xml:space="preserve">OLIVEIRA, J. F., MANZANO, J. A. N. G. ALGORITMOS - LOGICA PARA DESENVOLVIMENTO, Ed. Erica, 2009. 22ª ed. </w:t>
        <w:br/>
        <w:t xml:space="preserve">DEITEL, P.; DEITEL, H. C, Como Programar (6th Edição), Pearson, 2011 </w:t>
        <w:br/>
        <w:t xml:space="preserve">SEVERANCE, C. Python for Informatics Exploring Information. Disponível em http://do1.dr-chuck.com/py4inf/EN-us/book.pdf GRIES. </w:t>
        <w:br/>
        <w:t>P.; CAMPBELL, J.; MONTOJO, J. Practical Programming (2nd edition): An Introduction to Computer Science Using Python 3, 2013, The Pragmatic Programmers</w:t>
      </w:r>
    </w:p>
    <w:p>
      <w:pPr>
        <w:pStyle w:val="Heading2"/>
      </w:pPr>
      <w:r>
        <w:t>Bibliografia</w:t>
      </w:r>
    </w:p>
    <w:p>
      <w:r>
        <w:t>5840917 - Fabricio Maciel Gomes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