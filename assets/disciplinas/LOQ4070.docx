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LOQ4070 -  Tópicos Especiais de Reatores Químicos</w:t>
      </w:r>
    </w:p>
    <w:p>
      <w:pPr>
        <w:pStyle w:val="Heading3"/>
      </w:pPr>
      <w:r>
        <w:t>Special Topics of Chemical Reactors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Apresentar conceitos cinéticos e de fenômenos de transporte relativos a sistemas heterogêneos fluido-sólido com reações catalíticas bem como aplicações industriais de reatores heterogêneos catalíticos.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</w:r>
    </w:p>
    <w:p>
      <w:pPr>
        <w:pStyle w:val="Heading2"/>
      </w:pPr>
      <w:r>
        <w:t>Programa resumido</w:t>
      </w:r>
    </w:p>
    <w:p>
      <w:r>
        <w:t>1. Conceitos gerais em catálise.</w:t>
        <w:br/>
        <w:t>2. Tipos de sistemas catalíticos.</w:t>
        <w:br/>
        <w:t>3. Interação fluido-sólido.</w:t>
        <w:br/>
        <w:t>4. Velocidade das reações catalíticas gás-sólido.</w:t>
        <w:br/>
        <w:t>5. Efeitos do transporte de massa e calor externo.</w:t>
        <w:br/>
        <w:t>6. Transporte de massa interno.</w:t>
        <w:br/>
        <w:t>7. Reatores heterogêneos catalíticos.</w:t>
        <w:br/>
        <w:t>8. Modelos de reatores heterogêneos.</w:t>
      </w:r>
    </w:p>
    <w:p>
      <w:pPr>
        <w:pStyle w:val="Heading2"/>
      </w:pPr>
      <w:r>
        <w:t>Programa</w:t>
      </w:r>
    </w:p>
    <w:p>
      <w:r>
        <w:t>1. Conceitos gerais em catálise.</w:t>
        <w:br/>
        <w:t>2. Tipos de sistemas catalíticos. Propriedades dos catalisadores sólidos.</w:t>
        <w:br/>
        <w:t>3. Adsorção de um fluido sobre sólidos. Interação fluido-sólido.</w:t>
        <w:br/>
        <w:t>4. Velocidade das reações catalíticas gás-sólido.</w:t>
        <w:br/>
        <w:t>5. Efeitos do transporte de massa e calor externo.</w:t>
        <w:br/>
        <w:t>6. Transporte de massa interno.</w:t>
        <w:br/>
        <w:t>7. Reatores heterogêneos catalíticos.</w:t>
        <w:br/>
        <w:t>8. Modelos de reatores heterogêneos.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FOGLER, H. S. Elementos de Engenharia das Reações Químicas. 3. ed. Rio de Janeiro: LTC Editora, 2002.</w:t>
        <w:br/>
        <w:t>LEVENSPIEL, O. Chemical Reaction Engineering. 3. ed.  New York: John Wiley &amp; Sons, 1998.</w:t>
        <w:br/>
        <w:t>HILL, C.G. An Introduction to Chemical Engineering Kinetics and Reactor Design. New York: John Wiley&amp;Sons, 1977.</w:t>
        <w:br/>
        <w:t>SMITH, J.M. Chemical Engineering Kinetics. 3rd. ed. New York: McGraw-Hill, 1981.</w:t>
        <w:br/>
        <w:t>DENBIGH, K.; TURNER, R. Introduction to Chemical Reaction Design. Cambridge: Cambridge University Press, 1970.</w:t>
        <w:br/>
        <w:t>FROMENT, G.F.; Bischoff, K.B. Chemical Reactor Analysis and Design. 2nd. ed. New York: John Wiley &amp; Sons, Inc. 1990.</w:t>
        <w:br/>
        <w:br/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