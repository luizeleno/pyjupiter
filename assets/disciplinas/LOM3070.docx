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LOM3070 -  Estágio Supervisionado</w:t>
      </w:r>
    </w:p>
    <w:p>
      <w:pPr>
        <w:pStyle w:val="Heading3"/>
      </w:pPr>
      <w:r>
        <w:t>Supervised Work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Fornecer oportunidade de aplicação dos conhecimentos de Engenharia de Materiais em empresa ou instituição de pesquisa sob a supervisão de docente do Departamento de Engenharia de Materiais da EEL. Complementação da formação geral curricular. Integração de conhecimentos técnicos, econômicos e de gestão.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Obtenção de estágio. Elaboração do plano de trabalho de estágio. Realização do estágio. Elaboração de relatórios parciais e/ou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Coordenador de Estágio do curso de Engenharia de Materiais. O conteúdo será estabelecido individualmente no Plano de Trabalho entre o supervisor responsável pelo Estágio e o docente supervisor, desde que relacionado com as áreas afins da Engenharia de Materiais. Apresentação de relatórios parciais e/ou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supervisor responsável pelo estágio e pelo docente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(Requisito)</w:t>
        <w:br/>
      </w:r>
      <w:r>
        <w:t>LOB1018 -  Física I  (Requisito)</w:t>
        <w:br/>
      </w:r>
      <w:r>
        <w:t>LOQ4100 -  Fundamentos de Química para Engenharia I (Requisito)</w:t>
        <w:br/>
      </w:r>
      <w:r>
        <w:t>LOQ4098 -  Fundamentos de Química para Engenharia II (Requisito)</w:t>
        <w:br/>
      </w:r>
      <w:r>
        <w:t>LOB1053 -  Física III  (Requisito)</w:t>
        <w:br/>
      </w:r>
      <w:r>
        <w:t>LOB1038 -  Física Experimental I  (Requisito)</w:t>
        <w:br/>
      </w:r>
      <w:r>
        <w:t>LOB1041 -  Física Experimental II  (Requisito)</w:t>
        <w:br/>
      </w:r>
      <w:r>
        <w:t>LOQ4095 -  Química Geral Experimental  (Requisito)</w:t>
        <w:br/>
      </w:r>
      <w:r>
        <w:t>LOB1036 -  Geometria Analítica  (Requisito)</w:t>
        <w:br/>
      </w:r>
      <w:r>
        <w:t>LOM3037 -  Química Inorgânica  (Requisito)</w:t>
        <w:br/>
      </w:r>
      <w:r>
        <w:t>LOM3099 -  Estática  (Requisito)</w:t>
        <w:br/>
      </w:r>
      <w:r>
        <w:t>LOM3204 -  Desenho Técnico e Projeto Assistido por Computador  (Requisito)</w:t>
        <w:br/>
      </w:r>
      <w:r>
        <w:t>LOM3056 -  Fundamentos de Química Orgânica  (Requisito)</w:t>
        <w:br/>
      </w:r>
      <w:r>
        <w:t>LOQ4264 -  Engenharia da Sustentabilidade  (Requisito)</w:t>
        <w:br/>
      </w:r>
      <w:r>
        <w:t>LOM3018 -  Introdução à Engenharia de Materiais  (Requisito)</w:t>
        <w:br/>
      </w:r>
      <w:r>
        <w:t>LOB1012 -  Estatística  (Requisito)</w:t>
        <w:br/>
      </w:r>
      <w:r>
        <w:t>LOB1004 -  Cálculo II  (Requisito)</w:t>
        <w:br/>
      </w:r>
      <w:r>
        <w:t>LOB1046 -  Engenharia do Meio Ambiente  (Requisito)</w:t>
        <w:br/>
      </w:r>
      <w:r>
        <w:t>LOB1003 -  Cálculo I  (Requisito)</w:t>
        <w:br/>
      </w:r>
      <w:r>
        <w:t>LOB1052 -  Cálculo III  (Requisito)</w:t>
        <w:br/>
      </w:r>
      <w:r>
        <w:t>LOB1037 -  Álgebra Linear  (Requisito)</w:t>
        <w:br/>
      </w:r>
      <w:r>
        <w:t>LOB1019 -  Física II  (Requisito)</w:t>
        <w:br/>
      </w:r>
      <w:r>
        <w:t>LOB1039 -  Física Experimental III  (Requisito)</w:t>
        <w:br/>
      </w:r>
      <w:r>
        <w:t>LOM3105 -  Computação e análise de dados em Engenharia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