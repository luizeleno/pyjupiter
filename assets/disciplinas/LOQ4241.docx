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LOQ4241 -  Sistemas de Apoio à Decisão</w:t>
      </w:r>
    </w:p>
    <w:p>
      <w:pPr>
        <w:pStyle w:val="Heading3"/>
      </w:pPr>
      <w:r>
        <w:t>Decision  Support Systems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Apresentar conceitos, ferramentas e métodos para o auxílio à tomada de decisão.</w:t>
      </w:r>
    </w:p>
    <w:p>
      <w:r>
        <w:rPr>
          <w:i/>
        </w:rPr>
        <w:t>Provide theory, tools and methods for supporting decision-making.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3295113 - José Eduardo Holler Branco</w:t>
      </w:r>
    </w:p>
    <w:p>
      <w:pPr>
        <w:pStyle w:val="Heading2"/>
      </w:pPr>
      <w:r>
        <w:t>Programa resumido</w:t>
      </w:r>
    </w:p>
    <w:p>
      <w:r>
        <w:t>Teoria da Decisão; Planejamento de sistemas de apoio à decisão; Decisão com Múltiplos Cenários ou Múltiplos Critérios; Decisão com Incerteza; Sistemas de Auxílio à Decisão.</w:t>
      </w:r>
    </w:p>
    <w:p>
      <w:r>
        <w:rPr>
          <w:i/>
        </w:rPr>
        <w:t>Decision Theory; Decision support systems planning; Decision with Multiple Scenarios or Multiple Criteria; Decision with Uncertainty; Decision Support Systems.</w:t>
      </w:r>
    </w:p>
    <w:p>
      <w:pPr>
        <w:pStyle w:val="Heading2"/>
      </w:pPr>
      <w:r>
        <w:t>Programa</w:t>
      </w:r>
    </w:p>
    <w:p>
      <w:r>
        <w:t>i) Teoria da Decisão; ii) Estruturação de modelos de decisão; iii) Decisão com múltiplos cenários ou múltiplos critérios; iv) Decisão com incerteza; e v) Sistemas de auxílio à decisão e sistemas especialistas.</w:t>
      </w:r>
    </w:p>
    <w:p>
      <w:r>
        <w:rPr>
          <w:i/>
        </w:rPr>
        <w:t>i) Decision Theory; ii) Decision support systems planning; iii) Decision with Multiple Scenarios or Multiple Criteria; iv) Decision with Uncertainty; and v) Decision Support Systems.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trabalhos em grupo, exercícios individuais e seminários.</w:t>
        <w:br/>
      </w:r>
      <w:r>
        <w:rPr>
          <w:b/>
        </w:rPr>
        <w:t xml:space="preserve">Critério: </w:t>
      </w:r>
      <w:r>
        <w:t>Média das atividades avaliativas.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>FURTADO, N.; KAWAMOTO, E. Avaliação de Projetos de Transporte. São Carlos: Serviço Gráfico EESC-USP, 2002. 254 p.POWER, D. J. Decision Support Systems. London: Quorum Books, 2002. 251 p.GOMES, L. F. A. M.; GOMES, C. F. S.; ALMEIDA, A. T, Tomada de Decisão Gerencial: enfoque multicritério, São Paulo: Atlas, 2002.SHIMIZU, T., Decisão nas Organizações: introdução aos problemas de decisão encontrados nas organizações e nos sistemas de apoio à decisão, São Paulo: Atlas, 2001.DEVLIN, G. (ed.). Decision Support Systems: advances in. Zagreb: Intech, 2010. 342 p.GARCÍA-DÍAZ, V. Algorithms in Decision Support Systems. Basel: MDPI, 2020. 147 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LOQ4206 -  Pesquisa Operacional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