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LOM3246 -  Técnicas de Caracterização de Materiais</w:t>
      </w:r>
    </w:p>
    <w:p>
      <w:pPr>
        <w:pStyle w:val="Heading3"/>
      </w:pPr>
      <w:r>
        <w:t>Techniques for Materials Characterization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Fornecer ao aluno o conhecimento das principais técnicas de caracterização física e química de materiais.</w:t>
      </w:r>
    </w:p>
    <w:p>
      <w:r>
        <w:rPr>
          <w:i/>
        </w:rPr>
        <w:t>Provide the student with knowledge of the main techniques of physical and chemical characterization of materials.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Análise granulométrica e superficial. Análises microestruturais. Análises térmicas. Reometria.</w:t>
      </w:r>
    </w:p>
    <w:p>
      <w:r>
        <w:rPr>
          <w:i/>
        </w:rPr>
        <w:t>Granulometric and surface analysis. Microstructural analyses. Thermal analysis. Rheometry.</w:t>
      </w:r>
    </w:p>
    <w:p>
      <w:pPr>
        <w:pStyle w:val="Heading2"/>
      </w:pPr>
      <w:r>
        <w:t>Programa</w:t>
      </w:r>
    </w:p>
    <w:p>
      <w:r>
        <w:t>Análise granulométrica. Adsorção BET, porosidade e picnometria. Análises microestruturais: difração de raios X, figura de Laue; espalhamento de raios X (SAXS). Difração de elétrons. Microscopia Óptica. Microscopia eletrônica, microanálise de raios X (EDX e WDX). Análises térmicas: Análise térmica diferencial (DTA), calorimetria exploratória diferencial (DSC) e termogravimetria (TGA).Reometria de líquidos, soluções e pastas.</w:t>
      </w:r>
    </w:p>
    <w:p>
      <w:r>
        <w:rPr>
          <w:i/>
        </w:rPr>
        <w:t>Grain size analysis. BET adsorption, porosity and pycnometry.Microstructural analysis: X-ray diffraction, Laue figure; X-ray scattering (SAXS). Electron diffraction. Optical Microscopy. Electron microscopy, X-ray microanalysis (EDX and WDX).Thermal analysis: Differential thermal analysis (DTA), differential scanning calorimetry (DSC) and thermogravimetry (TGA).Rheometry of liquids, solutions and pastes.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LOWELL, S.; SHIELDS, J. E.; THOMAS, M. A.; THOMMES, M. Characterization of Porous Solids and Powders: Surface Area, Pore Size and Density, Springer, 2010.</w:t>
        <w:br/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CULLITY, B. D.; STOCK, S. R. Elements of X-Ray Diffraction, Prentice Hall, 2001.</w:t>
        <w:br/>
        <w:t>GOLDSTEIN, J.; et al., Scanning Electron Microscopy and X-ray Microanalysis, Springer, 2003.</w:t>
        <w:br/>
        <w:t>YACOBI, B. G.; HOLT, D. B.; KAZMERSKI, L. L. Microanalysis of Solids. Plenum Press, 1994.</w:t>
        <w:br/>
        <w:t>HATAKEYAMA, T.; ZHENHAI, L. Handbook of Thermal Analysis, Wiley, 1999.</w:t>
        <w:br/>
        <w:t>HAINES, P. J. Principles of Thermal Analysis and Calorimetry, Royal Society of Chemistry, 2002.</w:t>
        <w:br/>
        <w:t>SCHRAMM, G. Reologia e Reometria. Editora Artliber,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LOM3229 -  Métodos Experimentais da Física II  (Indicação de Conjunto)</w:t>
        <w:br/>
      </w:r>
      <w:r>
        <w:t>LOB1021 -  Física IV  (Requisito)</w:t>
        <w:br/>
      </w:r>
      <w:r>
        <w:t>LOM3016 -  Introdução à  Ciência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