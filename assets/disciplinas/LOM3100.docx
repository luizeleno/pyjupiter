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LOM3100 -  Dinâmica</w:t>
      </w:r>
    </w:p>
    <w:p>
      <w:pPr>
        <w:pStyle w:val="Heading3"/>
      </w:pPr>
      <w:r>
        <w:t>Dynamics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Proporcionar ao aluno conhecimento básico e compreensão de cinemática e dinâmica do corpo rígido. Desenvolver algumas aplicações práticas com ênfase em problemas bidimensionais. Apresentar conceitos fundamentais e exemplos das vibrações mecânicas.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7797767 - Viktor Pastoukhov</w:t>
      </w:r>
    </w:p>
    <w:p>
      <w:pPr>
        <w:pStyle w:val="Heading2"/>
      </w:pPr>
      <w:r>
        <w:t>Programa resumido</w:t>
      </w:r>
    </w:p>
    <w:p>
      <w:r>
        <w:t>Cinemática do corpo rígido</w:t>
        <w:br/>
        <w:t>Dinâmica do ponto</w:t>
        <w:br/>
        <w:t xml:space="preserve">Dinâmica do corpo rígido </w:t>
        <w:br/>
        <w:t>Introdução às vibrações mecânicas</w:t>
      </w:r>
    </w:p>
    <w:p>
      <w:pPr>
        <w:pStyle w:val="Heading2"/>
      </w:pPr>
      <w:r>
        <w:t>Programa</w:t>
      </w:r>
    </w:p>
    <w:p>
      <w:r>
        <w:t>Cinemática do corpo rígido:</w:t>
        <w:br/>
        <w:t>Aceleração e velocidade angulares. Vínculo e cinemática do corpo rígido. Rotação em torno de um eixo fixo. Movimento plano e centro de rotação. Composição de movimentos. Composição de movimentos de rotação.</w:t>
        <w:br/>
        <w:t>Dinâmica do ponto:</w:t>
        <w:br/>
        <w:t>Princípios da dinâmica do ponto. Teorema da resultante. Teorema da energia cinética para partícula. Teorema da quantidade de movimento.</w:t>
        <w:br/>
        <w:t>Dinâmica do corpo rígido:</w:t>
        <w:br/>
        <w:t>Teorema do movimento do baricentro. Teorema da energia cinética para um sistema de partículas. Teorema do momento angular para um sistema de partículas. Teorema da energia cinética para o corpo rígido. Teorema do momento angular para corpo rígido Exercícios de aplicação: problemas bidimensionais. Rotação do corpo rígido, Balanceamento. Movimento de um giroscópio.</w:t>
        <w:br/>
        <w:t>Introdução às vibrações mecânicas:</w:t>
        <w:br/>
        <w:t>Vibrações de sistemas mecânicos com um grau de liberdade: livres sem amortecimento, livres com amortecimento, forçadas. Vibrações de sistemas mecânicos com dois e mais graus de liberdade. Exemplos.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duas provas (P1 e P2).</w:t>
        <w:br/>
      </w:r>
      <w:r>
        <w:rPr>
          <w:b/>
        </w:rPr>
        <w:t xml:space="preserve">Critério: </w:t>
      </w:r>
      <w:r>
        <w:t xml:space="preserve">NS = NP1+NP2; </w:t>
        <w:br/>
        <w:t xml:space="preserve">NP1: questões da P1 valendo até 4p. no total; </w:t>
        <w:br/>
        <w:t>NP2: questões da P2 valendo até 6 p. no total.</w:t>
        <w:br/>
      </w:r>
      <w:r>
        <w:rPr>
          <w:b/>
        </w:rPr>
        <w:t xml:space="preserve">Norma de recuperação: </w:t>
      </w:r>
      <w:r>
        <w:t>A recuperação consistirá de uma prova de Recuperação (R), que irá compor a nota final (NF) da seguinte forma: NF = (R + NS)/2.</w:t>
      </w:r>
    </w:p>
    <w:p>
      <w:pPr>
        <w:pStyle w:val="Heading2"/>
      </w:pPr>
      <w:r>
        <w:t>Bibliografia</w:t>
      </w:r>
    </w:p>
    <w:p>
      <w:r>
        <w:t>HIBBELER, R.C. Dinâmica - Mecânica para Engenharia. São Paulo: Pearson Brasil, 2011, 12ª ed., 608p. ISBN: 8576058146.</w:t>
        <w:br/>
        <w:br/>
        <w:t xml:space="preserve">BEER, F.P., JOHNSTON Jr., E.R., CLAUSEN, W. E., Mecânica Vetorial para Engenheiros - Dinâmica, 7ª Edição, McGraw-Hill, São Paulo, 2006, 1355 p. </w:t>
        <w:br/>
        <w:br/>
        <w:t>FRANÇA, L. N. F., MATSUMURA, A. Z. Mecânica Geral. Edgard Blücher, 2001, 235 p.</w:t>
        <w:br/>
        <w:br/>
        <w:t>SOTELO JR., J., FRANÇA, L.N.F., Introdução às vibrações mecânicas, Edgard Blücher, 2006, 168 p. ISBN: 9788521203384.</w:t>
        <w:br/>
        <w:br/>
        <w:t>GREENWOOD, D. T. Principles of Dynamics. New York: Prentice-Hall, 2nd ed, 1988, 552 p.</w:t>
        <w:br/>
        <w:br/>
        <w:t>TENENBAUM, R. A. Dinâmica. Editora UFRJ, 1997, 756 p.</w:t>
        <w:br/>
        <w:br/>
        <w:t>GIACAGLIA, G. E., Mecânica Geral, Editora Campus, Rio de Janeiro,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LOM3099 -  Estática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