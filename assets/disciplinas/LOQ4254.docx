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LOQ4254 -  Processos Industriais II</w:t>
      </w:r>
    </w:p>
    <w:p>
      <w:pPr>
        <w:pStyle w:val="Heading3"/>
      </w:pPr>
      <w:r>
        <w:t>Industrial Processes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Conferir aos alunos uma visão geral da Indústria Siderúrgica, Metalúrgica, Mecânica e correlatas, bem como das principais características dos processos e arranjos produtivos destas indústrias.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1) Processos da Indústria Siderúrgica. 2) Processos da Indústria Metalúrgica. 3) Processos da Indústria Mecânica.  4) Processos Industriais em Geral, exceto da Indústria Química</w:t>
      </w:r>
    </w:p>
    <w:p>
      <w:pPr>
        <w:pStyle w:val="Heading2"/>
      </w:pPr>
      <w:r>
        <w:t>Programa</w:t>
      </w:r>
    </w:p>
    <w:p>
      <w:r>
        <w:t>1) Processos da Indústria Siderúrgica: Obtenção de Aços. Demais Processos.2) Processos da Indústria Metalúrgica: Processos de Fundição. Demais Processos.3) Processos da Indústria Mecânica: Processos de Conformação Plástica. Conformação por Corte de Usinagem. Demais Processos4) Processos Industriais em geral: Indústria da Construção Civil Indústria farmacêutica, Indústria Automobilística, dentre outras.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expositivas. Seminários. Palestras feiras por profissionais de indústrias. Trabalhos em grupo. Debates e palestras.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Marcelo Breda Mourão et al. Introdução à Siderurgia, ABM, São Paulo, 20072. Fathi Habashi. Extractive Metallurgy, Gordon and Breach Science Publishers, 1986. 3. Luiz Antônio de Araújo. Manual de siderurgia - produção, Editora Arte &amp; Ciência, São Paulo, 1997. 4. Alan H. Cottrell. Introdução à metalurgia, 2a edição, Fundação Calouste Gulbenkian, Lisboa, 1975.5. ASM Handbook Vol. 15 Casting - 1988 , Foundry Technology P.R. Beeley, 19726. John Campbell. Casting Butterworth-Heinemann, 19917. M. Siegel, Fundição. ABM, S.Paulo, 1979. 8. Amauri Garcia. Solidificação: Fundamentos e Aplicações, Editora da UNICAMP, Campinas, SP, 20089. Mauricio Prates de Campos Filho e Graeme John Davies Solidificação e Fundição de Metais e suas Ligas, Livros Técnicos e Científicos, Rio de Janeiro.10. AVITZUR, B. Metal Forming: processes and analysis – TATA Mc Graw-Hill Publishing Company Limited; New Delhi, 1977.11. RODRIGUES, J.; MARTINS, P. Tecnologia Mecânica: Tecnologia da deformação plástica. Aplicações Industriais. Escolar Editora, v.1 e v.2, 2010.12. CETLIN, P.R.; HELMAN, H. Fundamentos da conformação mecânicas dos metais. Ed. Artliber Ltda, 260p., 2005.13. BRESCIANI FILHO, E.; ZAVAGLIA, C.A.C.; NERY, F.A.C.; BOTTON, S.T. Conformação plástica dos metais. Ed. Unicamp, v.1 e v.2, 1986.14. DINIZ, A.E.; MARCONDES, F.C.; COPPINI, N.L. Tecnologia da usinagem dos materiais. Ed. Artlebet Ltda., 244p.,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