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LOQ4048 -  Trabalho de  Conclusão do Curso II</w:t>
      </w:r>
    </w:p>
    <w:p>
      <w:pPr>
        <w:pStyle w:val="Heading3"/>
      </w:pPr>
      <w:r>
        <w:t>Chemical Engineering Final Project II</w:t>
      </w:r>
    </w:p>
    <w:p/>
    <w:p>
      <w:pPr>
        <w:pStyle w:val="ListNumber"/>
      </w:pPr>
      <w:r>
        <w:t>Créditos-aula: 0</w:t>
        <w:br/>
      </w:r>
      <w:r>
        <w:t>Créditos-trabalho: 4</w:t>
        <w:br/>
      </w:r>
      <w:r>
        <w:t>Carga horária: 120 h</w:t>
        <w:br/>
      </w:r>
      <w:r>
        <w:t>Ativação: 01/01/2016</w:t>
        <w:br/>
      </w:r>
      <w:r>
        <w:t>Departamento: Engenharia Química</w:t>
        <w:br/>
      </w:r>
      <w:r>
        <w:t>Curso (semestre ideal): EQD (10), EQN (12)</w:t>
      </w:r>
    </w:p>
    <w:p>
      <w:pPr>
        <w:pStyle w:val="Heading2"/>
      </w:pPr>
      <w:r>
        <w:t>Objetivos</w:t>
      </w:r>
    </w:p>
    <w:p>
      <w:r>
        <w:t>Possibilitar aos alunos a realização de trabalho de síntese e integração dos conhecimentos adquiridos ao longo do curso, conforme projeto aprovado na disciplina de Trabalho de Conclusão do Curso I.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1285870 - Marcos Villela Barcza</w:t>
      </w:r>
    </w:p>
    <w:p>
      <w:pPr>
        <w:pStyle w:val="Heading2"/>
      </w:pPr>
      <w:r>
        <w:t>Programa resumido</w:t>
      </w:r>
    </w:p>
    <w:p>
      <w:r>
        <w:t>Desenvolvimento do trabalho de conclusão de curso, sob orientação de um professor orientador, o qual deve constituir-se num projeto de engenharia química.</w:t>
      </w:r>
    </w:p>
    <w:p>
      <w:pPr>
        <w:pStyle w:val="Heading2"/>
      </w:pPr>
      <w:r>
        <w:t>Programa</w:t>
      </w:r>
    </w:p>
    <w:p>
      <w:r>
        <w:t>Elaboração de uma monografia de conclusão de curso que apresente: (1) o tema e sua importância, (2) os objetivos, (3) a revisão bibliográfica, (4) a metodologia científica (5) o desenvolvimento do projeto, (6) a análise e discussão dos resultados, (7) as conclusões e (8) referências bibliográficas.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Reuniões periódicas com o orientador e realização do trabalho de conclusão de curso conforme orientação e apresentação de uma monografia final, conforme norma do Departamento de Engenharia Química.</w:t>
        <w:br/>
      </w:r>
      <w:r>
        <w:rPr>
          <w:b/>
        </w:rPr>
        <w:t xml:space="preserve">Critério: </w:t>
      </w:r>
      <w:r>
        <w:t>Avaliação da monografia perante uma banca examinadora composta por 3 (três) membros, obrigatoriamente docentes da Escola de Engenharia de Lorena (EEL).</w:t>
        <w:br/>
      </w:r>
      <w:r>
        <w:rPr>
          <w:b/>
        </w:rPr>
        <w:t xml:space="preserve">Norma de recuperação: </w:t>
      </w:r>
      <w:r>
        <w:t>Reapresentação da monografia, preferencialmente para a mesma banca, com as modificações sugeridas para uma nova avaliação.</w:t>
      </w:r>
    </w:p>
    <w:p>
      <w:pPr>
        <w:pStyle w:val="Heading2"/>
      </w:pPr>
      <w:r>
        <w:t>Bibliografia</w:t>
      </w:r>
    </w:p>
    <w:p>
      <w:r>
        <w:t>Recomendada pelo orientador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LOQ4047 -  Trabalho de Conclusão de Curso I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