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LOB1258 -  Hidráulica Aplicada</w:t>
      </w:r>
    </w:p>
    <w:p>
      <w:pPr>
        <w:pStyle w:val="Heading3"/>
      </w:pPr>
      <w:r>
        <w:t>Applied Hydraulic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 aluno os conceitos básicos sobre escoamento de líquidos em conduto forçado</w:t>
      </w:r>
    </w:p>
    <w:p>
      <w:r>
        <w:rPr>
          <w:i/>
        </w:rPr>
        <w:t>Provide the student with the basic concepts of liquid flow in penstocks.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Propriedades de líquidos. Reologia de fluidos. Escoamento permanente uniforme em condutos forçados de fluidos Newtonianos e não-Newtonianos. Medidores de pressão e vazão. Perdas de carga em tubulações e acessórios. Dimensionamento de bombas e sistemas de bombeamento em instalações industriais.</w:t>
      </w:r>
    </w:p>
    <w:p>
      <w:r>
        <w:rPr>
          <w:i/>
        </w:rPr>
        <w:t>Liquid properties. Fluid rheology. Uniform permanent flow in penstocks of Newtonian and non-Newtonian fluids. Pressure and flow gauges. Load losses in pipes and fittings. Sizing of pumps and pumping system in industrial installations.</w:t>
      </w:r>
    </w:p>
    <w:p>
      <w:pPr>
        <w:pStyle w:val="Heading2"/>
      </w:pPr>
      <w:r>
        <w:t>Programa</w:t>
      </w:r>
    </w:p>
    <w:p>
      <w:r>
        <w:t>- Propriedades dos líquidos</w:t>
        <w:br/>
        <w:t>- Reologia de fluidos</w:t>
        <w:br/>
        <w:t>- Escoamento em conduto forçado de fluidos Newtonianos e não-Newtonianos</w:t>
        <w:br/>
        <w:t>- Medidores de pressão e vazão</w:t>
        <w:br/>
        <w:t>- Perdas de carga em tubulações e acessórios para fluidos Newtonianos e não-Newtonianos</w:t>
        <w:br/>
        <w:t>- Seleção de bombas, classificação e altura de projeto</w:t>
        <w:br/>
        <w:t>- Curvas características de bombas, cálculo de potência, cálculo do NPSH e cavitação</w:t>
      </w:r>
    </w:p>
    <w:p>
      <w:r>
        <w:rPr>
          <w:i/>
        </w:rPr>
        <w:t>- Properties of liquids</w:t>
        <w:br/>
        <w:t>- Fluid rheology</w:t>
        <w:br/>
        <w:t>- Penstock flow of Newtonian and non-Newtonian fluids</w:t>
        <w:br/>
        <w:t>- Pressure and flow gauges</w:t>
        <w:br/>
        <w:t>- Pressure drops in pipes and accessories for Newtonian and non-Newtonian fluids</w:t>
        <w:br/>
        <w:t>- Pump selection, rating, and design height</w:t>
        <w:br/>
        <w:t>- Pump characteristic curves, power calculation, NPSH calculation and cavitation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das instalações industriais.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</w:t>
      </w:r>
    </w:p>
    <w:p>
      <w:pPr>
        <w:pStyle w:val="Heading2"/>
      </w:pPr>
      <w:r>
        <w:t>Bibliografia</w:t>
      </w:r>
    </w:p>
    <w:p>
      <w:r>
        <w:t xml:space="preserve">MACINTYRE, ARCHIBALD JOSEPH. Manual de Instalações Hidráulicas e Sanitárias eBook Kindle, ed. LTC; 2ª edição, 2020. </w:t>
        <w:br/>
        <w:t>AZEVEDO NETO, J. M .; FERNANDEZ, M. F.; ITO, A. E., Manual de Hidráulica. 8ª ed. São</w:t>
        <w:br/>
        <w:t>Paulo: Edgar Blucher, 2000.</w:t>
        <w:br/>
        <w:t>BAPTISTA, M. B.; COELHO, M. M. L. P.; Fundamentos de Engenharia Hidráulica. 3ª ed. Belo Horizonte: Editora UFMG,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