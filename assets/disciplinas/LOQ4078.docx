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EQD (8),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LOQ4002 -  Reatores Quimicos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