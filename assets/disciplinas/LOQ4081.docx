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Number"/>
      </w:pPr>
      <w:r>
        <w:t>Créditos-aula: 4</w:t>
        <w:br/>
      </w:r>
      <w:r>
        <w:t>Créditos-trabalho: 0</w:t>
        <w:br/>
      </w:r>
      <w:r>
        <w:t>Carga horária: 60 h</w:t>
        <w:br/>
      </w:r>
      <w:r>
        <w:t>Ativação: 01/01/2018</w:t>
        <w:br/>
      </w:r>
      <w:r>
        <w:t>Departamento: Engenharia Química</w:t>
        <w:br/>
      </w:r>
      <w:r>
        <w:t>Curso (semestre ideal): EA (4)</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(solubilidade, ponto de fusão e ebulição), acidez e basicidade dos compostos orgânicos. Classes de compostos orgânicos,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Termologia e conceitos básicos de química orgânica, estrutura das importantes classes dos compostos orgânicos, relacionando com produtos orgânicos antropogênicos. Discussão dos aspectos básicos dos processos de partição. Como a estrutura química determina a solubilidade do composto orgânico em água, presença de sais e co-solventes orgânicos. Principais classes de compostos orgânicos, principais reações e introdução à mecanismos de reações orgânicas (Substituição, eliminação, adição; via iônica e radicalar).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Termology and basic concepts of organic chemistry, structure of important classes of organic compounds, relating to anthropogenic organic products. Discussion of the basics of partitioning processes. As the chemical structure determines the solubility of the organic compound in water, presence of salts and organic co-solvents. Main classes of organic compounds, main reactions and introduction to mechanisms of organic reactions (Substitution, elimination, addition, ionic and radical pathways). As natural absorbents are important for transport, distribution and fate of organic compounds in the environment. Abiotic and biological transformation processes. Chemical, photochemical, biological processes and degradation reactions. Case studies involving the concepts discussed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Bruice, Paula Yurkanis – Química Orgânica – PEARSON Prentice Hall – São Paulo, 2006. Solomons, T.W.G.- Química Orgânica. Volumes 1 e 2, Rio de Janeiro, Livros Técnicos e Científicos, 2012.Rene P. Schwarzenbach, Philip M. Gschwend, Dieter M. Imboden - Environmental Organic Chemistry – Wiley Interscience, 2016.</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