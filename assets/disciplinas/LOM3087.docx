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LOM3087 -  Laboratório de Engenharia de Materiais III</w:t>
      </w:r>
    </w:p>
    <w:p>
      <w:pPr>
        <w:pStyle w:val="Heading3"/>
      </w:pPr>
      <w:r>
        <w:t>Laboratory of Materials Engineering III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01/01/2020</w:t>
        <w:br/>
      </w:r>
      <w:r>
        <w:t>Departamento: Engenharia de Materiais</w:t>
        <w:br/>
      </w:r>
      <w:r>
        <w:t>Curso (semestre ideal): EM (7)</w:t>
      </w:r>
    </w:p>
    <w:p>
      <w:pPr>
        <w:pStyle w:val="Heading2"/>
      </w:pPr>
      <w:r>
        <w:t>Objetivos</w:t>
      </w:r>
    </w:p>
    <w:p>
      <w:r>
        <w:t>Apresentar aos alunos, na prática, experimentos envolvendo tópicos de Pirometalurgia; Solidificação / Fundição e Eletrometalurgia.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3577649 - Carlos Angelo Nunes</w:t>
        <w:br/>
      </w:r>
      <w:r>
        <w:t>5009972 - Gilberto Carvalho Coelho</w:t>
      </w:r>
    </w:p>
    <w:p>
      <w:pPr>
        <w:pStyle w:val="Heading2"/>
      </w:pPr>
      <w:r>
        <w:t>Programa resumido</w:t>
      </w:r>
    </w:p>
    <w:p>
      <w:r>
        <w:t>Aulas práticas: pirometalurgia; eletrometalurgia e solidificação / fundição de metais e ligas.</w:t>
      </w:r>
    </w:p>
    <w:p>
      <w:pPr>
        <w:pStyle w:val="Heading2"/>
      </w:pPr>
      <w:r>
        <w:t>Programa</w:t>
      </w:r>
    </w:p>
    <w:p>
      <w:r>
        <w:t>Eletrometalurgia:1) Eletrodeposição de cobre e/ou níquel;2) Anodização.PirometalurgiaOs experimentos poderão ser alterados a cada oferecimento da disciplina, mas envolverão normalmente os seguintes assuntos:1) Caracterização química e microestrutural de minérios; 2) Caracterização química e microestrutural de Ferro-Ligas;3) Secagem; calcinação de carbonatos e/ou hidróxidos; ustulação de sulfetos; aglomeração de minérios;4) Redução carbotérmica, por hidrogênio ou metalotérmica de óxidos; 5) Decomposição térmica sob vácuo de óxidos; 6) Refino de metais e/ou ligas.Solidificação / Fundição:Verificação experimental do efeito de algumas variáveis básicas de fundição tais como tipo de molde (cerâmicos, metálicos, ...), refrigeração ou pré-aquecimento do molde, temperatura de vazamento, adição de agentes inoculantes, agitação mecânica, dentre outras, nas micro e macroestruturas de metais e ligas metálicas. A turma será dividida em grupos sendo que cada um dos grupos deverá investigar com mais detalhe uma das variáveis (ou combinação de variáveis) do processamento por fundição.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Experimentos desenvolvidos em laboratórios, realização de relatórios para cada experimento e apresentação dos resultados obtidos.</w:t>
        <w:br/>
      </w:r>
      <w:r>
        <w:rPr>
          <w:b/>
        </w:rPr>
        <w:t xml:space="preserve">Critério: </w:t>
      </w:r>
      <w:r>
        <w:t>A avaliação será feita através das notas dos relatórios escritos e das apresentações orais dos trabalhos desenvolvidos em cada módulo da disciplina.</w:t>
        <w:br/>
      </w:r>
      <w:r>
        <w:rPr>
          <w:b/>
        </w:rPr>
        <w:t xml:space="preserve">Norma de recuperação: </w:t>
      </w:r>
      <w:r>
        <w:t>Devido às características da disciplina não será oferecida recuperação</w:t>
      </w:r>
    </w:p>
    <w:p>
      <w:pPr>
        <w:pStyle w:val="Heading2"/>
      </w:pPr>
      <w:r>
        <w:t>Bibliografia</w:t>
      </w:r>
    </w:p>
    <w:p>
      <w:r>
        <w:t>DENARO, A.R. Fundamentos de Eletroquímica. São Paulo: Editora Edgard Blucher, 1974. PLETCHER, D.; WALSH, F.C. Industrial Electrochemistry, 2ª Ed. Springer, 1990.KUHN, A.T. Industrial Electrochemical Processes. Elsevier Pub., 1971.ROSENQVIST, T. Principles of Extrative Metallurgy, McGraw-Hill, 1983.HABASHI, F. Extractive Metallurgy, Gordon and Breach Science Publishers, 1986.GARCIA, A. Solidificação: Fundamentos e Aplicações, Editora da Unicamp, 2001. FLEMINGS, M.C. Solidification Processing, McGraw-Hill, 1974.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LOM3085 -  Laboratório de Engenharia de Materiais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