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LOQ4269 -  Planejamento e Gestão Estratégica</w:t>
      </w:r>
    </w:p>
    <w:p>
      <w:pPr>
        <w:pStyle w:val="Heading3"/>
      </w:pPr>
      <w:r>
        <w:t>Strategic Planning and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Apresentar aos alunos os fundamentos do planejamento e da gestão estratégica nas organizações, capacitando-os quanto as metodologias existentes, suas etapas e implicações para os resultados organizacionais.</w:t>
      </w:r>
    </w:p>
    <w:p>
      <w:r>
        <w:rPr>
          <w:i/>
        </w:rPr>
        <w:t>Introduce students to the fundamentals of planning and strategic management in organizations, training them as to the existing methodologies, their stages and implications for organizational results.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Administração e processo estratégico; Planejamento estratégico, tático e operacional; Diretrizes organizacionais: missão, visão e objetivos; Formulação estratégica; Implantação de estratégia; Controle estratégico; Planejamento de unidades organizacionais; Administração estratégica aplicada.</w:t>
      </w:r>
    </w:p>
    <w:p>
      <w:r>
        <w:rPr>
          <w:i/>
        </w:rPr>
        <w:t>Management and strategic process; Strategic, tactical and operational planning; Organizational guidelines: mission, vision and objectives; Strategic formulation; Strategy implementation; Strategic control; Planning of organizational units; Strategic management applied.</w:t>
      </w:r>
    </w:p>
    <w:p>
      <w:pPr>
        <w:pStyle w:val="Heading2"/>
      </w:pPr>
      <w:r>
        <w:t>Programa</w:t>
      </w:r>
    </w:p>
    <w:p>
      <w:r>
        <w:t>1. Motivações e Desafios para a estratégia; 2. Conceitos Básicos de Estratégia; 3. Gestão Estratégica; 4. Transformação Estratégica; 5. Análise do Ambiente Externo; 6. Análise da Turbulência e da Vulnerabilidade; 7. Análise do Ambiente Interno; 8. Representação do Portifólio; 9. Estratégia de Balanceamento do Portifólio; 10. Formulação das Estratégias; 11. Capacitação Estratégica; 12. O Plano Estratégico; 13. Metodologia de Planejamento Estratégico; 14. Workshop de Planejamento Estratégico; 15. Implantação da Gestão Estratégica.</w:t>
      </w:r>
    </w:p>
    <w:p>
      <w:r>
        <w:rPr>
          <w:i/>
        </w:rPr>
        <w:t>1. Motivations and Challenges for the strategy; 2. Basic concepts of strategy; 3. Strategic Management; 4. Strategic Transformation; 5. Analysis of the External Environment; 6. Analysis of Turbulence and Vulnerability; 7. Analysis of the Internal Environment; 8. Representation of the Portfolio; 9. Portfolio Balancing Strategy; 10. Formulation of Strategies; 11. Strategic Training; 12. The Strategic Plan; 13. Strategic Planning Methodology; 14. Strategic Planning Workshop; 15. Implementation of Strategic Management.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OLIVEIRA, D. P. R. Planejamento Estratégico: Conceitos, Metodologia e Práticas. 34 ed. São Paulo: Atlas, 2018.CHIAVENATO, I; SAPIRO, A. Planejamento Estratégico: Fundamentos e Aplicações. 3 ed. Rio de Janeiro: Campus, 2015.COSTA, E. A. Gestão Estratégica: da empresa que temos para a empresa que queremos. 2 ed. Santo André: Saraiva, 2012.LOBATO, D. M. Estratégia de Empresas. Rio de Janeiro: FGV, 2009.HITT, M A. et al. Administração Estratégica. São Paulo: Pioneira Thomson Learning, 2007.GHEMAWAT, P. A Estratégia e o cenário de Negócios. Porto Alegre: Bookman, 2007.MINTZBERG, H. et al. O Processo da Estratégia. São Paulo: Bookman, 2006.HAMEL, G., PRAHALAD, C.K. Competindo pelo futuro. Rio de Janeiro: Campus, 2005.PORTER, M. Estratégia Competitiva. Rio de janeiro: Campus, 2005.KAPLAN, R. S. Mapas Estratégicos: Balanced Scorecard. Rio de Janeiro: Elsevier,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LOQ4239 -  Administração e Organização I  (Requisito fraco)</w:t>
        <w:br/>
      </w: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