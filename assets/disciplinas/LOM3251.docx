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LOM3251 -  Vibração e Acústica</w:t>
      </w:r>
    </w:p>
    <w:p>
      <w:pPr>
        <w:pStyle w:val="Heading3"/>
      </w:pPr>
      <w:r>
        <w:t>Vibration and Acoustics</w:t>
      </w:r>
    </w:p>
    <w:p/>
    <w:p>
      <w:pPr>
        <w:pStyle w:val="ListBullet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Ativação: 01/01/2012</w:t>
        <w:br/>
      </w:r>
      <w:r>
        <w:t>Departamento: Engenharia de Materiais</w:t>
        <w:br/>
      </w:r>
      <w:r>
        <w:t>Curso (semestre ideal): EF (9)</w:t>
      </w:r>
    </w:p>
    <w:p>
      <w:pPr>
        <w:pStyle w:val="Heading2"/>
      </w:pPr>
      <w:r>
        <w:t>Objetivos</w:t>
      </w:r>
    </w:p>
    <w:p>
      <w:r>
        <w:t>Estudar os conceitos de propagação de ondas mecânicas e sua aplicação em análise de problemas de vibração, ondas sonoras e acústica.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519033 - Carlos Yujiro Shigue</w:t>
      </w:r>
    </w:p>
    <w:p>
      <w:pPr>
        <w:pStyle w:val="Heading2"/>
      </w:pPr>
      <w:r>
        <w:t>Programa resumido</w:t>
      </w:r>
    </w:p>
    <w:p>
      <w:r>
        <w:t>Mecânica ondulatória. Vibrações. Osciladores acoplados e modos normais. Análise de Fourier.</w:t>
        <w:br/>
        <w:t>Ondas sonoras. Propriedades ondulatórias das ondas de som. Ressonância. Reverberação. Qualidades do som. Mecanismo de audição. Materiais absorventes acústicos. Controle do ruído. Normas.</w:t>
      </w:r>
    </w:p>
    <w:p>
      <w:pPr>
        <w:pStyle w:val="Heading2"/>
      </w:pPr>
      <w:r>
        <w:t>Programa</w:t>
      </w:r>
    </w:p>
    <w:p>
      <w:r>
        <w:t>Movimentos periódicos. Superposição de movimentos periódicos. Vibrações livres de sistemas físicos. Vibrações forçadas e ressonância. Osciladores acoplados e modos normais. Modos normais de sistemas contínuos. Análise de Fourier. Ondas Progressivas.</w:t>
        <w:br/>
        <w:t>Definição de onda sonora: amplitude, frequência e comprimento de onda. Velocidade de propagação. Espectro sonoro. Análise harmônica por transformada rápida de Fourier (FFT).</w:t>
        <w:br/>
        <w:t xml:space="preserve">Propriedades ondulatórias das ondas sonoras: reflexão, refração, difração, atenuação, interferência e batimento. O fenômeno de ressonância. Reverberação. Eco. Distorção.Qualidades do som: altura, timbre e intensidade. Medida de intensidade: o decibel. Mecanismo de audição. Sensação auditiva. Acústica de ambientes. Tempos de reverberação. Inteligibilidade. Absorção do som. Materiais absorventes acústicos. Isolamento acústico. Ressonadores. </w:t>
        <w:br/>
        <w:t>Ruído. Efeitos de ruído no ser humano. Controle do ruído. Normas.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Provas, listas de exercícios e trabalhos práticos.</w:t>
        <w:br/>
      </w:r>
      <w:r>
        <w:rPr>
          <w:b/>
        </w:rPr>
        <w:t xml:space="preserve">Critério: </w:t>
      </w:r>
      <w:r>
        <w:t>Média ponderada de duas provas escritas, trabalhos e relatórios: P1, P2 e TR. Conceito Final = (P1 + 2P2 + TR)/4</w:t>
        <w:br/>
      </w:r>
      <w:r>
        <w:rPr>
          <w:b/>
        </w:rPr>
        <w:t xml:space="preserve">Norma de recuperação: </w:t>
      </w:r>
      <w:r>
        <w:t>Aplicação de uma prova escrita dentro do prazo regimental antes do início do próximo semestre letivo. A nota da segunda avaliação será a média aritmética entre a nota da prova de recuperação e a nota final da primeira avaliação</w:t>
      </w:r>
    </w:p>
    <w:p>
      <w:pPr>
        <w:pStyle w:val="Heading2"/>
      </w:pPr>
      <w:r>
        <w:t>Bibliografia</w:t>
      </w:r>
    </w:p>
    <w:p>
      <w:r>
        <w:t>FRENCH, A. P., Vibrações e Ondas, Editora UnB, 2002.</w:t>
        <w:br/>
        <w:t>SOTELO Jr., J.; FRANÇA, L. N. F., Introdução às Vibrações Mecânicas, Editora Edgard Blücher, 2006.</w:t>
        <w:br/>
        <w:t>THOMSON, W. T.; DAHLEH, M. D., Theory of Vibration with Applications, Prentcie Hall, 1997.</w:t>
        <w:br/>
        <w:t>BLACKSTOCK, D. T. Fundamentals of Physical Acoustics, Wiley-Interscience, 2000.</w:t>
        <w:br/>
        <w:t>KINSLER, L. E. Fundamentals of Acoustics, Wiley, 1999.</w:t>
        <w:br/>
        <w:t>FAHY, F. J. Foundations of Engineering Acoustics, Academic Press, 2000.</w:t>
        <w:br/>
        <w:t>BISTAFA, S. R., Acústica Aplicada ao Controle de Ruído, Editora Edgard Blücher, 2006..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