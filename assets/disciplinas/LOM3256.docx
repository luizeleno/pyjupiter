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LOM3256 -  Tópicos em Cálculo de Estrutura Eletrônica dos Materiais</w:t>
      </w:r>
    </w:p>
    <w:p>
      <w:pPr>
        <w:pStyle w:val="Heading3"/>
      </w:pPr>
      <w:r>
        <w:t>Methods of electronic structure calculation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uma visão básica sobre os principais métodos de determinação teórica da estrutura eletrônica</w:t>
        <w:br/>
        <w:t>dos materiais, com enfoque em sólidos cristalinos, mas também em materiais bidimensionais e nanoestruturados.</w:t>
        <w:br/>
        <w:t>O principal método de cálculo a ser empregado no curso será a Teoria do Funcional da Densidade</w:t>
        <w:br/>
        <w:t>(Density Functional Theory, DFT), em algumas de suas muitas variantes. Ao final do curso, o aluno estará apto a</w:t>
        <w:br/>
        <w:t>determinar propriedades dos materiais como estruturas de bandas, densidades de estados, superfícies de Fermi</w:t>
        <w:br/>
        <w:t>e constantes elásticas, usando um ou mais dos métodos e códigos computacionais apresentados em aula.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Revisão de mecânica quântica; Revisão de física do estado sólido; Método de Hartree-Fock; Teoria do funcional</w:t>
        <w:br/>
        <w:t>da densidade; Métodos de ondas planas e pseudo-potenciais; Códigos computacionais</w:t>
      </w:r>
    </w:p>
    <w:p>
      <w:pPr>
        <w:pStyle w:val="Heading2"/>
      </w:pPr>
      <w:r>
        <w:t>Programa</w:t>
      </w:r>
    </w:p>
    <w:p>
      <w:r>
        <w:t>Revisão de mecânica quântica</w:t>
        <w:br/>
        <w:t>o Equação de Schrödinger</w:t>
        <w:br/>
        <w:t>o Átomo do hidrogênio e orbitais atômicos</w:t>
        <w:br/>
        <w:t>o Notação de Dirac</w:t>
        <w:br/>
        <w:t>o Princípio variacional</w:t>
        <w:br/>
        <w:t>o Combinação linear de orbitais atômicos</w:t>
        <w:br/>
        <w:t>Revisão de física do estado sólido</w:t>
        <w:br/>
        <w:t>o Espaço direto e recíproco</w:t>
        <w:br/>
        <w:t>o Teorema de Bloch</w:t>
        <w:br/>
        <w:t>o Zona de Brillouin</w:t>
        <w:br/>
        <w:t>o Bandas de energia e densidade de estados</w:t>
        <w:br/>
        <w:t>o Energia de Fermi e superfície de Fermi</w:t>
        <w:br/>
        <w:t>o Aproximação de elétrons livres</w:t>
        <w:br/>
        <w:t>Método de Hartree-Fock</w:t>
        <w:br/>
        <w:t>o Determinantes de Slater</w:t>
        <w:br/>
        <w:t>o Equação de Hartree-Fock</w:t>
        <w:br/>
        <w:t>o Potencial de troca e correlação</w:t>
        <w:br/>
        <w:t>o Algoritmo autoconsistente</w:t>
        <w:br/>
        <w:t>Teoria do funcional da densidade</w:t>
        <w:br/>
        <w:t>o Teoremas de Hohenberg-Kohn</w:t>
        <w:br/>
        <w:t>o Equações de Kohn-Sham</w:t>
        <w:br/>
        <w:t>o Funcionais de troca e correlação: LDA, GGA, etc.</w:t>
        <w:br/>
        <w:t>Métodos de ondas planas e pseudo-potenciais</w:t>
        <w:br/>
        <w:t>o Bases de ondas planas</w:t>
        <w:br/>
        <w:t>o Pseudo-potenciais</w:t>
        <w:br/>
        <w:t>o Bases de ondas planas aumentadas e linearizadas</w:t>
        <w:br/>
        <w:t>o Método FP-LAPW</w:t>
        <w:br/>
        <w:t>Códigos computacionais</w:t>
        <w:br/>
        <w:t>o Quantum Espresso</w:t>
        <w:br/>
        <w:t>o Elk</w:t>
        <w:br/>
        <w:t>o Wien2k</w:t>
        <w:br/>
        <w:t>o VASP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trabalhos e exercícios comentados.</w:t>
        <w:br/>
      </w:r>
      <w:r>
        <w:rPr>
          <w:b/>
        </w:rPr>
        <w:t xml:space="preserve">Critério: </w:t>
      </w:r>
      <w:r>
        <w:t>Média aritmética de trabalhos propostos ao longo do curso.</w:t>
        <w:br/>
      </w:r>
      <w:r>
        <w:rPr>
          <w:b/>
        </w:rPr>
        <w:t xml:space="preserve">Norma de recuperação: </w:t>
      </w:r>
      <w:r>
        <w:t>Não haverá exame de recuperação</w:t>
      </w:r>
    </w:p>
    <w:p>
      <w:pPr>
        <w:pStyle w:val="Heading2"/>
      </w:pPr>
      <w:r>
        <w:t>Bibliografia</w:t>
      </w:r>
    </w:p>
    <w:p>
      <w:r>
        <w:t>GRIFFITHS, D. J., Mecânica Quântica, Pearson.</w:t>
        <w:br/>
        <w:t>ASHCROFT, N. W. Solid State Physics, Saunders College.</w:t>
        <w:br/>
        <w:t>KITTEL, C. Introduction to Solid State Physics. John Wiley &amp; Sons.</w:t>
        <w:br/>
        <w:t>SUTTON, A. P. Electronic Structure of Materials, Oxford.</w:t>
        <w:br/>
        <w:t>MORGON, N. H. e COUTINHO, K. (eds), Métodos de Química teórica e modelagem molecular, Livraria da Física</w:t>
        <w:br/>
        <w:t>Editora.</w:t>
        <w:br/>
        <w:t>VIANNA, J. D. M., FAZZIO, A., CANUTO, S., Teoria Quântica de moléculas e sólidos, Livraria da Física Editora.</w:t>
        <w:br/>
        <w:t>COTTENIER, S. Density Functional Theory and the Family of (L)APW-methods: a step-by-step introduction</w:t>
        <w:br/>
        <w:t>(apostila, disponível online)</w:t>
        <w:br/>
        <w:t>THIJSSEN, J. M. Computational Physics, Cambridge.</w:t>
        <w:br/>
        <w:t>TADMOR, E. B., MILLER, R. E. Modeling Materials  Continuum, atomistic and multiscale techniques,</w:t>
        <w:br/>
        <w:t>Cambridge.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