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LOB1041 -  Física Experimental II</w:t>
      </w:r>
    </w:p>
    <w:p>
      <w:pPr>
        <w:pStyle w:val="Heading3"/>
      </w:pPr>
      <w:r>
        <w:t>Experimental Physics II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3</w:t>
        <w:br/>
      </w:r>
      <w:r>
        <w:t>Ativação: 01/01/2018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Verificação experimental dos conceitos básicos de hidrostática, hidrodinâmica, termodinâmica e ondas.</w:t>
      </w:r>
    </w:p>
    <w:p>
      <w:r>
        <w:rPr>
          <w:i/>
        </w:rPr>
        <w:t>Experimental verification of the basic concepts of hydrostatic, hydrodynamic, thermodynamic and waves.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5817535 - Lucas Barboza Sarno da Silva</w:t>
      </w:r>
    </w:p>
    <w:p>
      <w:pPr>
        <w:pStyle w:val="Heading2"/>
      </w:pPr>
      <w:r>
        <w:t>Programa resumido</w:t>
      </w:r>
    </w:p>
    <w:p>
      <w:r>
        <w:t>Abordagem experimental de conceitos relacionados à mecânica dos fluidos, termodinâmica, oscilações e ondas.</w:t>
      </w:r>
    </w:p>
    <w:p>
      <w:r>
        <w:rPr>
          <w:i/>
        </w:rPr>
        <w:t>Experimental approach to concepts related to fluid mechanics, thermodynamics, oscillations and waves.</w:t>
      </w:r>
    </w:p>
    <w:p>
      <w:pPr>
        <w:pStyle w:val="Heading2"/>
      </w:pPr>
      <w:r>
        <w:t>Programa</w:t>
      </w:r>
    </w:p>
    <w:p>
      <w:r>
        <w:t>1) Princípio de Stevin e Pascal2) Empuxo e Princípio de Arquimedes3) Tensão superficial4) Queda em um meio viscoso5) Sistema massa-mola6) Ondas mecânicas7) Calor, temperatura e capacidade do corpo de armazenar energia8) Dilatação linear9) Os meios de propagação de calor10) Calor específico e calor latente11) A lei de Boyle-Mariotte</w:t>
      </w:r>
    </w:p>
    <w:p>
      <w:r>
        <w:rPr>
          <w:i/>
        </w:rPr>
        <w:t>1) stevin’s and Pascal’s Principle2) Thrust and Archimedes’ Principle3) Surface tension4) The fall in a viscous fluid5) Mass-spring system6) Mechanical waves7) Heat, temperature, and the body's capacity to store energy8) Linear thermal expansion9) The fundamental modes of heat transfer10) Specific and latent heat11) The Boyle-Mariotte’s Law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Apostilas do Laboratório de Ensino de Física do IFSC/USP.2. VUOLO, J.H. Fundamentos da Teoria de Erros, Edgard Blucher (1996).3. NUSSENZVEIG, H.M. Curso de Física Básica. Vol. 2, Edgard Blucher (2008).4. RESNICK, R.; HALLIDAY, D. Fundamentos de Física. Vol. 2, LTC (2008).5. TIPLER, P.; MOSCA, G. Física para Cientistas e Engenheiros. Vol. 2, LTC (2008).6. SEARS, F. W.; ZEMANSKY, M. W.; YOUNG, H. D.; FREEDMAN, R. A. Física II, Vol. 2,     Pearson Addison Wesley (2009).7. JEWETT Jr, John W.; SERWAY, Raymond A. Princípios de Física. Vol. 2, Thomson Pioneira (2008)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LOB1018 -  Física I  (Requisito fraco)</w:t>
        <w:br/>
      </w:r>
      <w:r>
        <w:t>LOB1038 -  Física Experimental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