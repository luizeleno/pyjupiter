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LOT2047 -  Laboratório de Engenharia Bioquímica</w:t>
      </w:r>
    </w:p>
    <w:p>
      <w:pPr>
        <w:pStyle w:val="Heading3"/>
      </w:pPr>
      <w:r>
        <w:t>Laboratory of Biochemical Engineering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Proporcionar ao estudante conhecimentos práticos sobre os a engenharia bioquímica, os processos bioquímicos e a enzimologia.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</w:r>
    </w:p>
    <w:p>
      <w:pPr>
        <w:pStyle w:val="Heading2"/>
      </w:pPr>
      <w:r>
        <w:t>Programa resumido</w:t>
      </w:r>
    </w:p>
    <w:p>
      <w:r>
        <w:t>Condução de processos bioquímicos desde as etapas de preparação e esterilização de meio até as etapas de recuperação e caracterização de produtos</w:t>
      </w:r>
    </w:p>
    <w:p>
      <w:r>
        <w:rPr>
          <w:i/>
        </w:rPr>
        <w:t>Proceedings of biochemical processes since the steps of medium preparation and sterilization until the steps of products recuperation and characterization.</w:t>
      </w:r>
    </w:p>
    <w:p>
      <w:pPr>
        <w:pStyle w:val="Heading2"/>
      </w:pPr>
      <w:r>
        <w:t>Programa</w:t>
      </w:r>
    </w:p>
    <w:p>
      <w:r>
        <w:t>1. Fermentação submersa em biorreator, envolvendo montagem, esterilização, adição de meio, acompanhamento do cultivo e análise de amostras.</w:t>
        <w:br/>
        <w:t>2. Fermentação em estado sólido seguida de recuperação e caracterização das enzimas produzidas.</w:t>
        <w:br/>
        <w:t>3. Projeto de purificação de enzimas via software: os grupos recebem uma mistura problema e apresentam seqüências lógicas de purificação com os respectivos resultados e sua discussão.</w:t>
        <w:br/>
        <w:t>4. Caracterização de enzimas quanto a massa molar: calibração de uma coluna cromatográfica com proteínas conhecidas e determinação da massa molar de enzima problema; determinação da enzima problema via absorção em 280 nm e por atividade específica.</w:t>
        <w:br/>
        <w:t>5. Uso de amilases de origem vegetal e microbiana para processamento de amido e subsequente fermentação a etanol.</w:t>
      </w:r>
    </w:p>
    <w:p>
      <w:r>
        <w:rPr>
          <w:i/>
        </w:rPr>
        <w:t>1.Fermentation submerged in bioreactor, involving setting, sterilization, medium addition, cultivation monitoring and samples analysis.</w:t>
        <w:br/>
        <w:t>2.Solid state fermentation followed by recuperation and characterization of the produced enzymes.</w:t>
        <w:br/>
        <w:t>3.Project of enzymes purification by software: the groups receive a problem- mixture and present logical sequences of purification with the respective results and their discussion.</w:t>
        <w:br/>
        <w:t>4.Enzymes characterization in relation to molar mass: calibration of a chromatographic column with known proteins and determination of molar mass of problem-enzyme; determination of problem-enzyme by 280nm absorption and by specific activity.</w:t>
        <w:br/>
        <w:t>5.Use of vegetal and microbial origin amylases for starch processing and ethanol fermentation.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Relatórios e seminários sobre os experimentos</w:t>
        <w:br/>
      </w:r>
      <w:r>
        <w:rPr>
          <w:b/>
        </w:rPr>
        <w:t xml:space="preserve">Critério: </w:t>
      </w:r>
      <w:r>
        <w:t>Média aritmética entre os relatórios e seminários</w:t>
        <w:br/>
      </w:r>
      <w:r>
        <w:rPr>
          <w:b/>
        </w:rPr>
        <w:t xml:space="preserve">Norma de recuperação: </w:t>
      </w:r>
      <w:r>
        <w:t>A recuperação será feita por meio de prova escrita (PR) e a média final (MF) será calculada pela equação: MF = (NF + PR)/2.</w:t>
      </w:r>
    </w:p>
    <w:p>
      <w:pPr>
        <w:pStyle w:val="Heading2"/>
      </w:pPr>
      <w:r>
        <w:t>Bibliografia</w:t>
      </w:r>
    </w:p>
    <w:p>
      <w:r>
        <w:t>1. BORZANI, W., SCHMIDELL, W., LIMA, U.A., AQUARONE, E. Biotecnologia Industrial - Fundamentos (Vol 1). São Paulo: Edgard Blucher Ltda, 2001.</w:t>
        <w:br/>
        <w:t>2. SCHMIDELL, W., LIMA, U.A., AQUARONE, E., BORZANI, W. Biotecnologia Industrial - Engenharia Bioquímica (Vol 2), São Paulo: Edgard Blucher Ltda, 2001.</w:t>
        <w:br/>
        <w:t>3. COPELAND R.A. Enzymes: a practical introduction to structure, mechanism and data analysis, New York: Academic Press, 2000</w:t>
        <w:br/>
        <w:t>4. BON, E.S., FERRARA, M.A., CORVO, M.L. (Eds.) Enzimas em Biotecnologia - Produção, aplicação e mercado, Rio de Janeiro: Editora Interciêcnia, 2008.</w:t>
        <w:br/>
        <w:t>5. Godfrey T. e West S (eds), Industrial Enzymology, Chapman-Hall, New York,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  <w:r>
        <w:t>LOT2017 -  Enzimologia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