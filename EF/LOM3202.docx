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LOM3202 -  Circuitos Elétricos</w:t>
      </w:r>
    </w:p>
    <w:p>
      <w:pPr>
        <w:pStyle w:val="Heading3"/>
      </w:pPr>
      <w:r>
        <w:t>Electrical Circuits</w:t>
      </w:r>
    </w:p>
    <w:p/>
    <w:p>
      <w:pPr>
        <w:pStyle w:val="ListNumber"/>
      </w:pPr>
      <w:r>
        <w:t>Créditos-aula: 4</w:t>
        <w:br/>
      </w:r>
      <w:r>
        <w:t>Créditos-trabalho: 0</w:t>
        <w:br/>
      </w:r>
      <w:r>
        <w:t>Carga horária: 60 h</w:t>
        <w:br/>
      </w:r>
      <w:r>
        <w:t>Semestre ideal: 4</w:t>
        <w:br/>
      </w:r>
      <w:r>
        <w:t>Ativação: 01/01/2015</w:t>
        <w:br/>
      </w:r>
      <w:r>
        <w:t>Departamento: Engenharia de Materiais</w:t>
      </w:r>
    </w:p>
    <w:p>
      <w:pPr>
        <w:pStyle w:val="Heading2"/>
      </w:pPr>
      <w:r>
        <w:t>Objetivos</w:t>
      </w:r>
    </w:p>
    <w:p>
      <w:r>
        <w:t>Apresentar e desenvolver técnicas de análise de circuitos elétricos.</w:t>
      </w:r>
    </w:p>
    <w:p>
      <w:pPr>
        <w:pStyle w:val="Heading2"/>
      </w:pPr>
      <w:r>
        <w:t xml:space="preserve">Docente(s) Responsável(eis) </w:t>
      </w:r>
    </w:p>
    <w:p>
      <w:pPr>
        <w:pStyle w:val="ListBullet"/>
      </w:pPr>
      <w:r>
        <w:t>5982760 - Carlos Alberto Baldan</w:t>
      </w:r>
    </w:p>
    <w:p>
      <w:pPr>
        <w:pStyle w:val="Heading2"/>
      </w:pPr>
      <w:r>
        <w:t>Programa resumido</w:t>
      </w:r>
    </w:p>
    <w:p>
      <w:r>
        <w:t>Elementos de circuitos lineares. Lei de Ohm. Leis de Kirchhoff. Métodos de análise. Teoremas. Circuitos de primeira ordem. Excitação senoidal. Fasores. Análise em regime permanente C.A. Potência em regime permanente C.A. Circuitos Trifásicos. Transformadores. Motores. Simulação computacional.</w:t>
      </w:r>
    </w:p>
    <w:p>
      <w:pPr>
        <w:pStyle w:val="Heading2"/>
      </w:pPr>
      <w:r>
        <w:t>Programa</w:t>
      </w:r>
    </w:p>
    <w:p>
      <w:r>
        <w:t>Elementos de circuitos lineares. Lei de Ohm. Leis de Kirchhoff. Métodos de análise. Teoremas. Circuitos de primeira ordem. Excitação senoidal. Fasores. Análise em regime permanente C.A.. Potência em regime permanente C.A. Circuitos Trifásicos. Transformadores. Motores.  Simulação computacional.</w:t>
      </w:r>
    </w:p>
    <w:p>
      <w:pPr>
        <w:pStyle w:val="Heading2"/>
      </w:pPr>
      <w:r>
        <w:t>Avaliação</w:t>
      </w:r>
    </w:p>
    <w:p>
      <w:pPr>
        <w:pStyle w:val="ListBullet"/>
      </w:pPr>
      <w:r>
        <w:rPr>
          <w:b/>
        </w:rPr>
        <w:t xml:space="preserve">Método: </w:t>
      </w:r>
      <w:r>
        <w:t>Aulas expositivas teóricas, aulas de exercícios e estudos de casos por simulação computacional.</w:t>
        <w:br/>
      </w:r>
      <w:r>
        <w:rPr>
          <w:b/>
        </w:rPr>
        <w:t xml:space="preserve">Critério: </w:t>
      </w:r>
      <w:r>
        <w:t>Duas provas escritas: conceitos P1 e P2. Conceito Final = (P1 + 2P2)/3</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JOHNSON, D. E. Fundamentos de análise de circuitos elétricos. Prentice Hall, 1994.</w:t>
        <w:br/>
        <w:t>HAYT, W. H. Análise de circuitos em engenharia. McGraw-Hill, 1975.</w:t>
        <w:br/>
        <w:t>DESOER, C. A. Teoria básica de circuitos. Guanabara Dois, 1979.</w:t>
        <w:br/>
        <w:t>SCOTT, R. E. Elements of linear circuits. Addison Wesley.</w:t>
        <w:br/>
        <w:t>EDMINISTER, J. A. Circuitos elétricos. McGraw-Hill.</w:t>
      </w:r>
    </w:p>
    <w:p>
      <w:pPr>
        <w:pStyle w:val="Heading2"/>
      </w:pPr>
      <w:r>
        <w:t>Requisitos</w:t>
      </w:r>
    </w:p>
    <w:p>
      <w:pPr>
        <w:pStyle w:val="ListBullet"/>
      </w:pPr>
      <w:r>
        <w:t>LOB1053 -  Física III  (Requisito)</w:t>
        <w:br/>
      </w:r>
      <w:r>
        <w:t>LOM3254 -  Laboratório de Circuitos Elétricos  (Indicação de Conjunto)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