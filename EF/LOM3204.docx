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LOM3204 -  Desenho Técnico e Projeto Assistido por Computador</w:t>
      </w:r>
    </w:p>
    <w:p>
      <w:pPr>
        <w:pStyle w:val="Heading3"/>
      </w:pPr>
      <w:r>
        <w:t>Technical and Computer Aided Design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2</w:t>
        <w:br/>
      </w:r>
      <w:r>
        <w:t>Ativação: 01/01/2016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Desenvolver conhecimentos de forma a tornar o aluno capaz de interpretar corretamente o desenho técnico, conhecer as metodologias e ferramentas utilizadas na indústria, dando subsídios para que possa executar, interagir e modificar desenhos e projetos ao longo de sua vida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5817692 - Katia Cristiane Gandolpho Candioto</w:t>
      </w:r>
    </w:p>
    <w:p>
      <w:pPr>
        <w:pStyle w:val="Heading2"/>
      </w:pPr>
      <w:r>
        <w:t>Programa resumido</w:t>
      </w:r>
    </w:p>
    <w:p>
      <w:r>
        <w:t>Contexto do desenho técnico na indústria, principais ferramentas e técnicas utilizadas em desenhos para elaboração de projetos. Introdução ao desenho assistido por computador (CAD).</w:t>
      </w:r>
    </w:p>
    <w:p>
      <w:pPr>
        <w:pStyle w:val="Heading2"/>
      </w:pPr>
      <w:r>
        <w:t>Programa</w:t>
      </w:r>
    </w:p>
    <w:p>
      <w:r>
        <w:t>Normas do desenho técnico. Terminologia técnica e materiais para desenho. Representação em perspectiva. Projeto ortogonal. Dimensionamento e escala. Corte e secção. Vista Auxiliar e detalhes. Tolerâncias geométricas. Representação de elementos de máquinas. Utilização de software para desenho técnico. Desenho assistido por computador em três dimensões (Modelagem de Sólidos). Desenho assistido por computador em duas dimensões.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trabalhos e aulas práticas. Aulas com softwares para desenho técnico.</w:t>
        <w:br/>
      </w:r>
      <w:r>
        <w:rPr>
          <w:b/>
        </w:rPr>
        <w:t xml:space="preserve">Critério: </w:t>
      </w:r>
      <w:r>
        <w:t>Média aritmética das notas de atividades em aula e extra aula.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</w:t>
      </w:r>
    </w:p>
    <w:p>
      <w:pPr>
        <w:pStyle w:val="Heading2"/>
      </w:pPr>
      <w:r>
        <w:t>Bibliografia</w:t>
      </w:r>
    </w:p>
    <w:p>
      <w:r>
        <w:t>FRENCH, T. E.; VIERCK, C. J. Desenho Técnico e Tecnologia Gráfica, Editora Globo, 1999.</w:t>
        <w:br/>
        <w:t>GIESECKE, F. E. Comunicação Gráfica Moderna, Editora Bookman, 2002.</w:t>
        <w:br/>
        <w:t>RIBEIRO, A. C.; PERES, M. P.; IZIDORO, N. Curso de Desenho Técnico e AutoCAD, Pearson, 2013.</w:t>
        <w:br/>
        <w:t>SILVA, A.; RIBEIRO, C. T.; DIAS, J.; SOUSA, L. Desenho Técnico Moderno, LTC, 2013.</w:t>
        <w:br/>
        <w:t>CRUZ, M. D. Catia V5r20 - Modelagem, Montagem e Detalhamento, ERICA, 2010.</w:t>
        <w:br/>
        <w:t>LIMA, C.C. Estudo dirigido de AutoCAD 2015. ÉRICA, 2015.</w:t>
        <w:br/>
        <w:t>LEAKE, J. Manual de Desenho técnico para engenharia, LTC, 2010.</w:t>
        <w:br/>
        <w:t>FISCHER, U; GOMERINGER, R; HEINZLER, M; ET AL. Manual de Tecnologia Metal Mecânica, Blucher, 2011.</w:t>
        <w:br/>
        <w:t>PROVENZA, F. Desenhista de Máquinas . Editora Protec, 1991.</w:t>
        <w:br/>
        <w:t>PROVENZA, F. Projetista de Máquinas . Editora Protec, 1991.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