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Semestre ideal: 10</w:t>
        <w:br/>
      </w:r>
      <w:r>
        <w:t>Ativação: 01/01/2016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