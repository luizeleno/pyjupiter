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/>
        <w:t xml:space="preserve">8800012</w:t>
      </w:r>
    </w:p>
    <w:p>
      <w:pPr>
        <w:pStyle w:val="Normal"/>
        <w:jc w:val="left"/>
      </w:pPr>
      <w:r>
        <w:rPr/>
        <w:t xml:space="preserve">8800012 - Canto Coral IV</w:t>
      </w:r>
    </w:p>
    <w:p>
      <w:pPr>
        <w:pStyle w:val="Normal"/>
        <w:jc w:val="left"/>
      </w:pPr>
      <w:r>
        <w:rPr/>
        <w:t xml:space="preserve">Choral Singing IV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Disciplinas Interdepartamentais dea EEL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1. Aproximar o aluno do seu aparelho vocal, ao nível da expressão falada ou cantada, em sua expressão individual ou coletiva (coral). 2. Propiciar ao aluno</w:t>
      </w:r>
    </w:p>
    <w:p>
      <w:pPr>
        <w:pStyle w:val="Normal"/>
        <w:jc w:val="left"/>
      </w:pPr>
      <w:r>
        <w:rPr/>
        <w:t xml:space="preserve">o contato com o repertório coral e seu papel no desenvolvimento da linguagem musical. 3. Propiciar ao aluno a oportunidade de fazer música vocal em</w:t>
      </w:r>
    </w:p>
    <w:p>
      <w:pPr>
        <w:pStyle w:val="Normal"/>
        <w:jc w:val="left"/>
      </w:pPr>
      <w:r>
        <w:rPr/>
        <w:t xml:space="preserve">conjunto, com o aprendizado técnico de parâmetros como: afinação, precisão, equilíbrio, fraseado etc.</w:t>
      </w:r>
    </w:p>
    <w:p>
      <w:pPr>
        <w:pStyle w:val="Normal"/>
        <w:jc w:val="left"/>
      </w:pPr>
      <w:r>
        <w:rPr/>
        <w:t xml:space="preserve">1. Approximate student of their vocal apparatus, at the level of spoken and sung words, in their individual and collective expression (choral). 2. Encourage</w:t>
      </w:r>
    </w:p>
    <w:p>
      <w:pPr>
        <w:pStyle w:val="Normal"/>
        <w:jc w:val="left"/>
      </w:pPr>
      <w:r>
        <w:rPr/>
        <w:t xml:space="preserve">the student to experience the choral repertoire and its role in the development of musical language. 3. Provide the student with the opportunity to vocal</w:t>
      </w:r>
    </w:p>
    <w:p>
      <w:pPr>
        <w:pStyle w:val="Normal"/>
        <w:jc w:val="left"/>
      </w:pPr>
      <w:r>
        <w:rPr/>
        <w:t xml:space="preserve">music together, with technical learning parameters such as tuning, precision, balance, phrasing etc.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8452037 - Elisabeth Pinheiro da Silva Kondracki de Alcantara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Retomada e aperfeiçoamento dos repertórios e pressupostos técnicos da disciplina precedente de Canto Coral. Classificação Vocal. Respiração para o canto.</w:t>
      </w:r>
    </w:p>
    <w:p>
      <w:pPr>
        <w:pStyle w:val="Normal"/>
        <w:jc w:val="left"/>
      </w:pPr>
      <w:r>
        <w:rPr/>
        <w:t xml:space="preserve">Colocação da emissão em Bocca Chiusa. O canto coral em uníssono.O canto coral em cânone. O canto coral em outras formações polifônicas.Leitura coral.</w:t>
      </w:r>
    </w:p>
    <w:p>
      <w:pPr>
        <w:pStyle w:val="Normal"/>
        <w:jc w:val="left"/>
      </w:pPr>
      <w:r>
        <w:rPr/>
        <w:t xml:space="preserve">Resumption and improvement of repertoires and technical assumptions of previous discipline Choir Singing.Vocal classification. Breathing into the</w:t>
      </w:r>
    </w:p>
    <w:p>
      <w:pPr>
        <w:pStyle w:val="Normal"/>
        <w:jc w:val="left"/>
      </w:pPr>
      <w:r>
        <w:rPr/>
        <w:t xml:space="preserve">singing. Placing the emission in Bocca Chiusa. Choral singing in unison. Choral singing in canon. Choral singing in other polyphonic formations. Coral</w:t>
      </w:r>
    </w:p>
    <w:p>
      <w:pPr>
        <w:pStyle w:val="Normal"/>
        <w:jc w:val="left"/>
      </w:pPr>
      <w:r>
        <w:rPr/>
        <w:t xml:space="preserve">reading.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Retomada e aperfeiçoamento dos repertórios e pressupostos técnicos da disciplina precedente de Canto Coral. Classificação Vocal. Respiração para o canto</w:t>
      </w:r>
    </w:p>
    <w:p>
      <w:pPr>
        <w:pStyle w:val="Normal"/>
        <w:jc w:val="left"/>
      </w:pPr>
      <w:r>
        <w:rPr/>
        <w:t xml:space="preserve">- exercícios para localização da respiração baixa e média. Apoio e coluna de ar. Colocação da emissão em Bocca Chiusa relaxamento da mandíbula,</w:t>
      </w:r>
    </w:p>
    <w:p>
      <w:pPr>
        <w:pStyle w:val="Normal"/>
        <w:jc w:val="left"/>
      </w:pPr>
      <w:r>
        <w:rPr/>
        <w:t xml:space="preserve">posicionamento da língua, suspensão do palato mole, exercícios de percepção do local onde a voz está se colocando, conexão do apoio e emissão vocal,</w:t>
      </w:r>
    </w:p>
    <w:p>
      <w:pPr>
        <w:pStyle w:val="Normal"/>
        <w:jc w:val="left"/>
      </w:pPr>
      <w:r>
        <w:rPr/>
        <w:t xml:space="preserve">passagem da Bocca Chiusa para vogais e outros sons nasais e guturais. O canto coral em uníssono: afinação, uniformidade tímbrica, precisão rítmica. O</w:t>
      </w:r>
    </w:p>
    <w:p>
      <w:pPr>
        <w:pStyle w:val="Normal"/>
        <w:jc w:val="left"/>
      </w:pPr>
      <w:r>
        <w:rPr/>
        <w:t xml:space="preserve">canto coral em cânone. O canto coral em outras formações polifônicas. Leitura coral: testagem da escuta harmônica e afinação à 1ª vista a várias vozes,</w:t>
      </w:r>
    </w:p>
    <w:p>
      <w:pPr>
        <w:pStyle w:val="Normal"/>
        <w:jc w:val="left"/>
      </w:pPr>
      <w:r>
        <w:rPr/>
        <w:t xml:space="preserve">memorização, fundamentos de teoria musical. Montagem e aperfeiçoamento de peças musicais - promovendo a aplicação das técnicas aprendidas. Conexão</w:t>
      </w:r>
    </w:p>
    <w:p>
      <w:pPr>
        <w:pStyle w:val="Normal"/>
        <w:jc w:val="left"/>
      </w:pPr>
      <w:r>
        <w:rPr/>
        <w:t xml:space="preserve">entre diafragma e emissão vocal.</w:t>
      </w:r>
    </w:p>
    <w:p>
      <w:pPr>
        <w:pStyle w:val="Normal"/>
        <w:jc w:val="left"/>
      </w:pPr>
      <w:r>
        <w:rPr/>
        <w:t xml:space="preserve">Resumption and improvement of repertoires and technical assumptions of previous discipline Choir Singing. Vocal classification.Breathing into the singing</w:t>
      </w:r>
    </w:p>
    <w:p>
      <w:pPr>
        <w:pStyle w:val="Normal"/>
        <w:jc w:val="left"/>
      </w:pPr>
      <w:r>
        <w:rPr/>
        <w:t xml:space="preserve">- Exercises for locating low and average breathing. Support and air column. Placing the emission in Bocca Chiusa. - relaxation of the mandible, tongue</w:t>
      </w:r>
    </w:p>
    <w:p>
      <w:pPr>
        <w:pStyle w:val="Normal"/>
        <w:jc w:val="left"/>
      </w:pPr>
      <w:r>
        <w:rPr/>
        <w:t xml:space="preserve">position, the soft palate suspension, local perception exercises for where the voice is being put, support connection and vocal emission, passing the Bocca</w:t>
      </w:r>
    </w:p>
    <w:p>
      <w:pPr>
        <w:pStyle w:val="Normal"/>
        <w:jc w:val="left"/>
      </w:pPr>
      <w:r>
        <w:rPr/>
        <w:t xml:space="preserve">Chiusa for vowels and other nasal and guttural sounds. Choral singing in unison. - The choral singing in unison, tuning, timbre uniformity, rhythmic</w:t>
      </w:r>
    </w:p>
    <w:p>
      <w:pPr>
        <w:pStyle w:val="Normal"/>
        <w:jc w:val="left"/>
      </w:pPr>
      <w:r>
        <w:rPr/>
        <w:t xml:space="preserve">precision. Choral singing in canon. Choral singing in other polyphonic formations. Coral reading.- testing of harmonic relaying and listening to 1st view</w:t>
      </w:r>
    </w:p>
    <w:p>
      <w:pPr>
        <w:pStyle w:val="Normal"/>
        <w:jc w:val="left"/>
      </w:pPr>
      <w:r>
        <w:rPr/>
        <w:t xml:space="preserve">the various voices, memorization, music theory basics. Assembling and improvement of pieces - promoting the application of learnt techniques. Connection</w:t>
      </w:r>
    </w:p>
    <w:p>
      <w:pPr>
        <w:pStyle w:val="Normal"/>
        <w:jc w:val="left"/>
      </w:pPr>
      <w:r>
        <w:rPr/>
        <w:t xml:space="preserve">between diaphragm and vocal emission.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cada semestre é proposto um programa com cerca de 8 (oito) peças, sendo duas ou três de semestres anteriores e, consequentemente,</w:t>
      </w:r>
    </w:p>
    <w:p>
      <w:pPr>
        <w:pStyle w:val="Normal"/>
        <w:jc w:val="left"/>
      </w:pPr>
      <w:r>
        <w:rPr/>
        <w:t xml:space="preserve">cinco ou seis inéditas – a ser apresentado pelo CORAL da EEL-USP em performances públicas definidas durante o período letivo.</w:t>
      </w:r>
    </w:p>
    <w:p>
      <w:pPr>
        <w:pStyle w:val="Normal"/>
        <w:jc w:val="left"/>
      </w:pPr>
      <w:r>
        <w:rPr/>
        <w:t xml:space="preserve">Critério: Sendo uma atividade prática e de grupo, fica inviável a realização de provas ou outras formas similares de avaliação. Esta se dará no dia a</w:t>
      </w:r>
    </w:p>
    <w:p>
      <w:pPr>
        <w:pStyle w:val="Normal"/>
        <w:jc w:val="left"/>
      </w:pPr>
      <w:r>
        <w:rPr/>
        <w:t xml:space="preserve">dia do aluno, levando em conta: assiduidade, pontualidade e material completo na pasta; participação construtiva em sala de aula e nas apresentações</w:t>
      </w:r>
    </w:p>
    <w:p>
      <w:pPr>
        <w:pStyle w:val="Normal"/>
        <w:jc w:val="left"/>
      </w:pPr>
      <w:r>
        <w:rPr/>
        <w:t xml:space="preserve">públicas - prontidão, envolvimento e seu real aproveitamento vocal e musical.</w:t>
      </w:r>
    </w:p>
    <w:p>
      <w:pPr>
        <w:pStyle w:val="Normal"/>
        <w:jc w:val="left"/>
      </w:pPr>
      <w:r>
        <w:rPr/>
        <w:t xml:space="preserve">Norma de recuperação: Não tem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BEHLAU, Mara; REHDER, Maria Inês. Higiene vocal para o Canto Coral. Rio de Janeiro: Revinter, 1997.COELHO, Helena Wöhl. Técnica vocal para</w:t>
      </w:r>
    </w:p>
    <w:p>
      <w:pPr>
        <w:pStyle w:val="Normal"/>
        <w:jc w:val="left"/>
      </w:pPr>
      <w:r>
        <w:rPr/>
        <w:t xml:space="preserve">coros. 7ª Edição. São Leopoldo: Sinodal, 1994.CORBIN, Lynn Ann. Vocal pedagogy in the choral rehearsal: The selected concepts on choral tone quality,</w:t>
      </w:r>
    </w:p>
    <w:p>
      <w:pPr>
        <w:pStyle w:val="Normal"/>
        <w:jc w:val="left"/>
      </w:pPr>
      <w:r>
        <w:rPr/>
        <w:t xml:space="preserve">understanding of the singing process, and attitudes toward choir participation. 1982. 119 f. Tese (Doutorado em Filosofia) - Graduate School of The Ohio</w:t>
      </w:r>
    </w:p>
    <w:p>
      <w:pPr>
        <w:pStyle w:val="Normal"/>
        <w:jc w:val="left"/>
      </w:pPr>
      <w:r>
        <w:rPr/>
        <w:t xml:space="preserve">State University, Ohio State University, 1982.COSTA, Paulo Rubens Moraes. Diagnose em Canto Coral: parâmetros para análise e ferramentas para a</w:t>
      </w:r>
    </w:p>
    <w:p>
      <w:pPr>
        <w:pStyle w:val="Normal"/>
        <w:jc w:val="left"/>
      </w:pPr>
      <w:r>
        <w:rPr/>
        <w:t xml:space="preserve">avaliação. 2005. Dissertação (Mestrado em Musicologia) - Departamento de Música, Escola de Comunicações e Artes, Universidade de São Paulo, São</w:t>
      </w:r>
    </w:p>
    <w:p>
      <w:pPr>
        <w:pStyle w:val="Normal"/>
        <w:jc w:val="left"/>
      </w:pPr>
      <w:r>
        <w:rPr/>
        <w:t xml:space="preserve">Paulo, 2005.DRAHAN, Snizhana. Ouvir a voz: a percepção da produção vocal pelo regente coral - método eformação. 2007. 146 f. Dissertação (Mestrado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O regente moderno e a construção da sonoridade coral: uma metodologia de preparo vocal para coros. 2009. 475 f. Tese (Doutorado em Música) - Instituto</w:t>
      </w:r>
    </w:p>
    <w:p>
      <w:pPr>
        <w:pStyle w:val="Normal"/>
        <w:jc w:val="left"/>
      </w:pPr>
      <w:r>
        <w:rPr/>
        <w:t xml:space="preserve">de Artes, Universidade Federal de Campinas, Campinas, 2009.HERR, Martha. Considerações para a classificação da voz do coralista. In: FERREIRA,</w:t>
      </w:r>
    </w:p>
    <w:p>
      <w:pPr>
        <w:pStyle w:val="Normal"/>
        <w:jc w:val="left"/>
      </w:pPr>
      <w:r>
        <w:rPr/>
        <w:t xml:space="preserve">LésliePiccolotto et al. Voz profissional: o profissional da voz. Carapicuíba: Pró-fono DepartamentoEditorial, 1995. p. 51-56.MILLER, Richard. The</w:t>
      </w:r>
    </w:p>
    <w:p>
      <w:pPr>
        <w:pStyle w:val="Normal"/>
        <w:jc w:val="left"/>
      </w:pPr>
      <w:r>
        <w:rPr/>
        <w:t xml:space="preserve">structure of singing. Boston, Massachusetts: Schirmer, 1986.RAMOS, Marco Antonio da Silva. Canto Coral: do repertório temático à construção do</w:t>
      </w:r>
    </w:p>
    <w:p>
      <w:pPr>
        <w:pStyle w:val="Normal"/>
        <w:jc w:val="left"/>
      </w:pPr>
      <w:r>
        <w:rPr/>
        <w:t xml:space="preserve">programa. 1988. 492f. Dissertação (Mestrado em Artes) - Departamento de Biblioteconomia e Documentação, Escola de Comunicações e Artes,</w:t>
      </w:r>
    </w:p>
    <w:p>
      <w:pPr>
        <w:pStyle w:val="Normal"/>
        <w:jc w:val="left"/>
      </w:pPr>
      <w:r>
        <w:rPr/>
        <w:t xml:space="preserve">Universidade de São Paulo, São Paulo, 1988.______. Memorial. 2011. Memorial (Professor titular) - Departamento de Música, Escola de Comunicações e</w:t>
      </w:r>
    </w:p>
    <w:p>
      <w:pPr>
        <w:pStyle w:val="Normal"/>
        <w:jc w:val="left"/>
      </w:pPr>
      <w:r>
        <w:rPr/>
        <w:t xml:space="preserve">Artes, Universidade de São Paulo, São Paulo, 2011.______. O ensino da regência coral. 2003. 107f. Tese (Livre Docência) - Departamento de Música,</w:t>
      </w:r>
    </w:p>
    <w:p>
      <w:pPr>
        <w:pStyle w:val="Normal"/>
        <w:jc w:val="left"/>
      </w:pPr>
      <w:r>
        <w:rPr/>
        <w:t xml:space="preserve">Escola de Comunicações e Artes, Universidade de São Paulo, São Paulo, 2003.VIDEIRA JR., Mário Rodrigues. Educação musical através do coro: A</w:t>
      </w:r>
    </w:p>
    <w:p>
      <w:pPr>
        <w:pStyle w:val="Normal"/>
        <w:jc w:val="left"/>
      </w:pPr>
      <w:r>
        <w:rPr/>
        <w:t xml:space="preserve">experiência no Projeto Comunicantus da ECA - USP. 2001. 65 f. Trabalho de Conclusão de Curso (Licenciatura em Música) - Departamento de Música,</w:t>
      </w:r>
    </w:p>
    <w:p>
      <w:pPr>
        <w:pStyle w:val="Normal"/>
        <w:jc w:val="left"/>
      </w:pPr>
      <w:r>
        <w:rPr/>
        <w:t xml:space="preserve">Escola de Comunicações e Artes, Universidade de São Paulo, São Paulo, 2001.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8800011: Canto Coral III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